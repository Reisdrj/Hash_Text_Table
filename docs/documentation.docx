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9536" w14:textId="6A38FD4F" w:rsidR="00EA7B9A" w:rsidRPr="00BD5345" w:rsidRDefault="005E6321">
      <w:pPr>
        <w:jc w:val="center"/>
        <w:rPr>
          <w:lang w:val="pt-BR"/>
        </w:rPr>
      </w:pPr>
      <w:r w:rsidRPr="00BD5345">
        <w:rPr>
          <w:lang w:val="pt-BR"/>
        </w:rPr>
        <w:t>UNIVERSIDADE FEDERAL DE SÃO JOÃO DEL REI</w:t>
      </w:r>
    </w:p>
    <w:p w14:paraId="275AB1F5" w14:textId="77777777" w:rsidR="00BD5345" w:rsidRPr="00BD5345" w:rsidRDefault="00BD5345">
      <w:pPr>
        <w:jc w:val="center"/>
        <w:rPr>
          <w:lang w:val="pt-BR"/>
        </w:rPr>
      </w:pPr>
    </w:p>
    <w:p w14:paraId="02D2A0D7" w14:textId="0D517AC0" w:rsidR="00BD5345" w:rsidRPr="00BD5345" w:rsidRDefault="00BD5345" w:rsidP="00BD5345">
      <w:pPr>
        <w:jc w:val="center"/>
        <w:rPr>
          <w:lang w:val="pt-BR"/>
        </w:rPr>
      </w:pPr>
      <w:r>
        <w:rPr>
          <w:b/>
          <w:lang w:val="pt-BR"/>
        </w:rPr>
        <w:t>DAVI DOS REIS DE JESUS</w:t>
      </w:r>
    </w:p>
    <w:p w14:paraId="4D46927C" w14:textId="6ADC3195" w:rsidR="00BD5345" w:rsidRPr="00BD5345" w:rsidRDefault="00BD5345" w:rsidP="00BD5345">
      <w:pPr>
        <w:jc w:val="center"/>
        <w:rPr>
          <w:lang w:val="pt-BR"/>
        </w:rPr>
      </w:pPr>
      <w:r w:rsidRPr="00BD5345">
        <w:rPr>
          <w:b/>
          <w:lang w:val="pt-BR"/>
        </w:rPr>
        <w:t>GABRIEL DE PAULA</w:t>
      </w:r>
      <w:r>
        <w:rPr>
          <w:b/>
          <w:lang w:val="pt-BR"/>
        </w:rPr>
        <w:t xml:space="preserve"> MEIRA</w:t>
      </w:r>
    </w:p>
    <w:p w14:paraId="37562AA6" w14:textId="77777777" w:rsidR="00EA7B9A" w:rsidRPr="00BD5345" w:rsidRDefault="00EA7B9A">
      <w:pPr>
        <w:rPr>
          <w:lang w:val="pt-BR"/>
        </w:rPr>
      </w:pPr>
    </w:p>
    <w:p w14:paraId="7737072C" w14:textId="77777777" w:rsidR="00EA7B9A" w:rsidRPr="00BD5345" w:rsidRDefault="00EA7B9A">
      <w:pPr>
        <w:rPr>
          <w:lang w:val="pt-BR"/>
        </w:rPr>
      </w:pPr>
    </w:p>
    <w:p w14:paraId="151B0B5D" w14:textId="77777777" w:rsidR="00EA7B9A" w:rsidRPr="00BD5345" w:rsidRDefault="00EA7B9A">
      <w:pPr>
        <w:rPr>
          <w:lang w:val="pt-BR"/>
        </w:rPr>
      </w:pPr>
    </w:p>
    <w:p w14:paraId="498FA34F" w14:textId="77777777" w:rsidR="00EA7B9A" w:rsidRPr="00BD5345" w:rsidRDefault="00EA7B9A">
      <w:pPr>
        <w:rPr>
          <w:lang w:val="pt-BR"/>
        </w:rPr>
      </w:pPr>
    </w:p>
    <w:p w14:paraId="2678F434" w14:textId="77777777" w:rsidR="00EA7B9A" w:rsidRPr="00BD5345" w:rsidRDefault="00EA7B9A">
      <w:pPr>
        <w:rPr>
          <w:lang w:val="pt-BR"/>
        </w:rPr>
      </w:pPr>
    </w:p>
    <w:p w14:paraId="093D34F4" w14:textId="77777777" w:rsidR="00EA7B9A" w:rsidRPr="00BD5345" w:rsidRDefault="00EA7B9A">
      <w:pPr>
        <w:rPr>
          <w:lang w:val="pt-BR"/>
        </w:rPr>
      </w:pPr>
    </w:p>
    <w:p w14:paraId="0C2521C0" w14:textId="77777777" w:rsidR="00EA7B9A" w:rsidRPr="00BD5345" w:rsidRDefault="00EA7B9A">
      <w:pPr>
        <w:rPr>
          <w:lang w:val="pt-BR"/>
        </w:rPr>
      </w:pPr>
    </w:p>
    <w:p w14:paraId="078C8391" w14:textId="77777777" w:rsidR="00EA7B9A" w:rsidRPr="00917AEC" w:rsidRDefault="005E6321">
      <w:pPr>
        <w:pStyle w:val="TituloABNT"/>
        <w:jc w:val="center"/>
        <w:rPr>
          <w:lang w:val="pt-BR"/>
        </w:rPr>
      </w:pPr>
      <w:r w:rsidRPr="00917AEC">
        <w:rPr>
          <w:lang w:val="pt-BR"/>
        </w:rPr>
        <w:t>HASH TEXT TABLE</w:t>
      </w:r>
    </w:p>
    <w:p w14:paraId="34A009B9" w14:textId="77777777" w:rsidR="00EA7B9A" w:rsidRPr="00BD5345" w:rsidRDefault="005E6321">
      <w:pPr>
        <w:jc w:val="center"/>
        <w:rPr>
          <w:lang w:val="pt-BR"/>
        </w:rPr>
      </w:pPr>
      <w:r w:rsidRPr="00BD5345">
        <w:rPr>
          <w:b/>
          <w:lang w:val="pt-BR"/>
        </w:rPr>
        <w:t>Documentação completa</w:t>
      </w:r>
    </w:p>
    <w:p w14:paraId="7AA1D2F3" w14:textId="77777777" w:rsidR="00EA7B9A" w:rsidRPr="00BD5345" w:rsidRDefault="00EA7B9A">
      <w:pPr>
        <w:rPr>
          <w:lang w:val="pt-BR"/>
        </w:rPr>
      </w:pPr>
    </w:p>
    <w:p w14:paraId="2D269ED4" w14:textId="77777777" w:rsidR="00EA7B9A" w:rsidRPr="00BD5345" w:rsidRDefault="00EA7B9A">
      <w:pPr>
        <w:rPr>
          <w:lang w:val="pt-BR"/>
        </w:rPr>
      </w:pPr>
    </w:p>
    <w:p w14:paraId="3DA7E9E2" w14:textId="77777777" w:rsidR="00EA7B9A" w:rsidRPr="00BD5345" w:rsidRDefault="00EA7B9A">
      <w:pPr>
        <w:rPr>
          <w:lang w:val="pt-BR"/>
        </w:rPr>
      </w:pPr>
    </w:p>
    <w:p w14:paraId="6DC445C9" w14:textId="77777777" w:rsidR="00EA7B9A" w:rsidRPr="00BD5345" w:rsidRDefault="00EA7B9A">
      <w:pPr>
        <w:rPr>
          <w:lang w:val="pt-BR"/>
        </w:rPr>
      </w:pPr>
    </w:p>
    <w:p w14:paraId="1DB62330" w14:textId="77777777" w:rsidR="00EA7B9A" w:rsidRPr="00BD5345" w:rsidRDefault="00EA7B9A">
      <w:pPr>
        <w:rPr>
          <w:lang w:val="pt-BR"/>
        </w:rPr>
      </w:pPr>
    </w:p>
    <w:p w14:paraId="6F70A2F4" w14:textId="77777777" w:rsidR="00EA7B9A" w:rsidRPr="00BD5345" w:rsidRDefault="00EA7B9A">
      <w:pPr>
        <w:rPr>
          <w:lang w:val="pt-BR"/>
        </w:rPr>
      </w:pPr>
    </w:p>
    <w:p w14:paraId="4F286586" w14:textId="77777777" w:rsidR="00EA7B9A" w:rsidRPr="00BD5345" w:rsidRDefault="00EA7B9A">
      <w:pPr>
        <w:rPr>
          <w:lang w:val="pt-BR"/>
        </w:rPr>
      </w:pPr>
    </w:p>
    <w:p w14:paraId="5BCB9B52" w14:textId="77777777" w:rsidR="00EA7B9A" w:rsidRPr="00BD5345" w:rsidRDefault="00EA7B9A">
      <w:pPr>
        <w:rPr>
          <w:lang w:val="pt-BR"/>
        </w:rPr>
      </w:pPr>
    </w:p>
    <w:p w14:paraId="2D128A3B" w14:textId="77777777" w:rsidR="00EA7B9A" w:rsidRPr="00BD5345" w:rsidRDefault="00EA7B9A">
      <w:pPr>
        <w:rPr>
          <w:lang w:val="pt-BR"/>
        </w:rPr>
      </w:pPr>
    </w:p>
    <w:p w14:paraId="3B4DD36C" w14:textId="77777777" w:rsidR="00EA7B9A" w:rsidRPr="00BD5345" w:rsidRDefault="00EA7B9A">
      <w:pPr>
        <w:rPr>
          <w:lang w:val="pt-BR"/>
        </w:rPr>
      </w:pPr>
    </w:p>
    <w:p w14:paraId="33B4B5D8" w14:textId="77777777" w:rsidR="00EA7B9A" w:rsidRPr="00BD5345" w:rsidRDefault="005E6321">
      <w:pPr>
        <w:jc w:val="center"/>
        <w:rPr>
          <w:lang w:val="pt-BR"/>
        </w:rPr>
      </w:pPr>
      <w:r w:rsidRPr="00BD5345">
        <w:rPr>
          <w:lang w:val="pt-BR"/>
        </w:rPr>
        <w:t>SÃO JOÃO DEL REI - MG</w:t>
      </w:r>
    </w:p>
    <w:p w14:paraId="36B0F09E" w14:textId="77777777" w:rsidR="00EA7B9A" w:rsidRPr="00917AEC" w:rsidRDefault="005E6321">
      <w:pPr>
        <w:jc w:val="center"/>
        <w:rPr>
          <w:lang w:val="pt-BR"/>
        </w:rPr>
      </w:pPr>
      <w:r w:rsidRPr="00917AEC">
        <w:rPr>
          <w:lang w:val="pt-BR"/>
        </w:rPr>
        <w:t>2022</w:t>
      </w:r>
    </w:p>
    <w:p w14:paraId="18DB94CA" w14:textId="77777777" w:rsidR="00E610C1" w:rsidRPr="00BD5345" w:rsidRDefault="00E610C1" w:rsidP="00E610C1">
      <w:pPr>
        <w:jc w:val="center"/>
        <w:rPr>
          <w:lang w:val="pt-BR"/>
        </w:rPr>
      </w:pPr>
      <w:r>
        <w:rPr>
          <w:b/>
          <w:lang w:val="pt-BR"/>
        </w:rPr>
        <w:lastRenderedPageBreak/>
        <w:t>DAVI DOS REIS DE JESUS</w:t>
      </w:r>
    </w:p>
    <w:p w14:paraId="03E0A397" w14:textId="7F9CAD96" w:rsidR="00EA7B9A" w:rsidRPr="00E610C1" w:rsidRDefault="00E610C1" w:rsidP="0063662C">
      <w:pPr>
        <w:jc w:val="center"/>
        <w:rPr>
          <w:lang w:val="pt-BR"/>
        </w:rPr>
      </w:pPr>
      <w:r w:rsidRPr="00BD5345">
        <w:rPr>
          <w:b/>
          <w:lang w:val="pt-BR"/>
        </w:rPr>
        <w:t>GABRIEL DE PAULA</w:t>
      </w:r>
      <w:r>
        <w:rPr>
          <w:b/>
          <w:lang w:val="pt-BR"/>
        </w:rPr>
        <w:t xml:space="preserve"> MEIRA</w:t>
      </w:r>
    </w:p>
    <w:p w14:paraId="5BF07A9F" w14:textId="77777777" w:rsidR="00EA7B9A" w:rsidRPr="00E610C1" w:rsidRDefault="00EA7B9A">
      <w:pPr>
        <w:rPr>
          <w:lang w:val="pt-BR"/>
        </w:rPr>
      </w:pPr>
    </w:p>
    <w:p w14:paraId="339D0A64" w14:textId="77777777" w:rsidR="00EA7B9A" w:rsidRPr="00E610C1" w:rsidRDefault="00EA7B9A">
      <w:pPr>
        <w:rPr>
          <w:lang w:val="pt-BR"/>
        </w:rPr>
      </w:pPr>
    </w:p>
    <w:p w14:paraId="2AA475FF" w14:textId="77777777" w:rsidR="00EA7B9A" w:rsidRPr="00E610C1" w:rsidRDefault="00EA7B9A">
      <w:pPr>
        <w:rPr>
          <w:lang w:val="pt-BR"/>
        </w:rPr>
      </w:pPr>
    </w:p>
    <w:p w14:paraId="024F7F0C" w14:textId="77777777" w:rsidR="00EA7B9A" w:rsidRPr="00E610C1" w:rsidRDefault="00EA7B9A">
      <w:pPr>
        <w:rPr>
          <w:lang w:val="pt-BR"/>
        </w:rPr>
      </w:pPr>
    </w:p>
    <w:p w14:paraId="3EC9A6CF" w14:textId="77777777" w:rsidR="00EA7B9A" w:rsidRPr="00E610C1" w:rsidRDefault="00EA7B9A">
      <w:pPr>
        <w:rPr>
          <w:lang w:val="pt-BR"/>
        </w:rPr>
      </w:pPr>
    </w:p>
    <w:p w14:paraId="59111690" w14:textId="77777777" w:rsidR="00EA7B9A" w:rsidRPr="00E610C1" w:rsidRDefault="00EA7B9A">
      <w:pPr>
        <w:rPr>
          <w:lang w:val="pt-BR"/>
        </w:rPr>
      </w:pPr>
    </w:p>
    <w:p w14:paraId="7F9B681A" w14:textId="77777777" w:rsidR="00EA7B9A" w:rsidRPr="00917AEC" w:rsidRDefault="005E6321">
      <w:pPr>
        <w:pStyle w:val="TituloABNT"/>
        <w:jc w:val="center"/>
        <w:rPr>
          <w:lang w:val="pt-BR"/>
        </w:rPr>
      </w:pPr>
      <w:r w:rsidRPr="00917AEC">
        <w:rPr>
          <w:lang w:val="pt-BR"/>
        </w:rPr>
        <w:t>HASH TEXT TABLE</w:t>
      </w:r>
    </w:p>
    <w:p w14:paraId="07F5ACD4" w14:textId="77777777" w:rsidR="00EA7B9A" w:rsidRPr="00BD5345" w:rsidRDefault="005E6321">
      <w:pPr>
        <w:jc w:val="center"/>
        <w:rPr>
          <w:lang w:val="pt-BR"/>
        </w:rPr>
      </w:pPr>
      <w:r w:rsidRPr="00BD5345">
        <w:rPr>
          <w:b/>
          <w:lang w:val="pt-BR"/>
        </w:rPr>
        <w:t>Documentação completa</w:t>
      </w:r>
    </w:p>
    <w:p w14:paraId="76F3EC65" w14:textId="77777777" w:rsidR="00EA7B9A" w:rsidRPr="00BD5345" w:rsidRDefault="00EA7B9A">
      <w:pPr>
        <w:rPr>
          <w:lang w:val="pt-BR"/>
        </w:rPr>
      </w:pPr>
    </w:p>
    <w:p w14:paraId="06C0E56B" w14:textId="77777777" w:rsidR="00EA7B9A" w:rsidRPr="00BD5345" w:rsidRDefault="00EA7B9A">
      <w:pPr>
        <w:rPr>
          <w:lang w:val="pt-BR"/>
        </w:rPr>
      </w:pPr>
    </w:p>
    <w:p w14:paraId="312DDDC3" w14:textId="77777777" w:rsidR="00EA7B9A" w:rsidRPr="00BD5345" w:rsidRDefault="00EA7B9A">
      <w:pPr>
        <w:rPr>
          <w:lang w:val="pt-BR"/>
        </w:rPr>
      </w:pPr>
    </w:p>
    <w:p w14:paraId="47A15BE7" w14:textId="77777777" w:rsidR="00EA7B9A" w:rsidRPr="00BD5345" w:rsidRDefault="00EA7B9A">
      <w:pPr>
        <w:rPr>
          <w:lang w:val="pt-BR"/>
        </w:rPr>
      </w:pPr>
    </w:p>
    <w:p w14:paraId="144F937F" w14:textId="46880970" w:rsidR="00EA7B9A" w:rsidRPr="00BD5345" w:rsidRDefault="005E6321">
      <w:pPr>
        <w:pStyle w:val="IndicativeNote"/>
        <w:ind w:left="5102"/>
        <w:jc w:val="both"/>
        <w:rPr>
          <w:lang w:val="pt-BR"/>
        </w:rPr>
      </w:pPr>
      <w:r w:rsidRPr="00BD5345">
        <w:rPr>
          <w:lang w:val="pt-BR"/>
        </w:rPr>
        <w:t xml:space="preserve">Parte escrita do </w:t>
      </w:r>
      <w:r w:rsidR="00411DD5">
        <w:rPr>
          <w:lang w:val="pt-BR"/>
        </w:rPr>
        <w:t>T</w:t>
      </w:r>
      <w:r w:rsidRPr="00BD5345">
        <w:rPr>
          <w:lang w:val="pt-BR"/>
        </w:rPr>
        <w:t xml:space="preserve">rabalho </w:t>
      </w:r>
      <w:r w:rsidR="00411DD5">
        <w:rPr>
          <w:lang w:val="pt-BR"/>
        </w:rPr>
        <w:t>P</w:t>
      </w:r>
      <w:r w:rsidRPr="00BD5345">
        <w:rPr>
          <w:lang w:val="pt-BR"/>
        </w:rPr>
        <w:t>rático apresentado ao curso de Ciência da Computação como parte dos requisitos necessários à obtenção da aprovação na disciplina de Algoritmos e Estruturas de Dados II</w:t>
      </w:r>
      <w:r w:rsidR="00120B9A">
        <w:rPr>
          <w:lang w:val="pt-BR"/>
        </w:rPr>
        <w:t>.</w:t>
      </w:r>
    </w:p>
    <w:p w14:paraId="4BDA3C2A" w14:textId="4362EA2A" w:rsidR="00EA7B9A" w:rsidRPr="00BD5345" w:rsidRDefault="005E6321">
      <w:pPr>
        <w:pStyle w:val="IndicativeNote"/>
        <w:ind w:left="5102"/>
        <w:rPr>
          <w:lang w:val="pt-BR"/>
        </w:rPr>
      </w:pPr>
      <w:r w:rsidRPr="00BD5345">
        <w:rPr>
          <w:lang w:val="pt-BR"/>
        </w:rPr>
        <w:t>Orientador: Daniel Madeira</w:t>
      </w:r>
    </w:p>
    <w:p w14:paraId="0E42E69C" w14:textId="77777777" w:rsidR="00EA7B9A" w:rsidRPr="00BD5345" w:rsidRDefault="00EA7B9A">
      <w:pPr>
        <w:pStyle w:val="IndicativeNote"/>
        <w:spacing w:after="0"/>
        <w:rPr>
          <w:lang w:val="pt-BR"/>
        </w:rPr>
      </w:pPr>
    </w:p>
    <w:p w14:paraId="048865D0" w14:textId="77777777" w:rsidR="00EA7B9A" w:rsidRPr="00BD5345" w:rsidRDefault="00EA7B9A">
      <w:pPr>
        <w:pStyle w:val="IndicativeNote"/>
        <w:spacing w:after="0"/>
        <w:rPr>
          <w:lang w:val="pt-BR"/>
        </w:rPr>
      </w:pPr>
    </w:p>
    <w:p w14:paraId="7FB69CB3" w14:textId="77777777" w:rsidR="00EA7B9A" w:rsidRPr="00BD5345" w:rsidRDefault="00EA7B9A">
      <w:pPr>
        <w:pStyle w:val="IndicativeNote"/>
        <w:spacing w:after="0"/>
        <w:rPr>
          <w:lang w:val="pt-BR"/>
        </w:rPr>
      </w:pPr>
    </w:p>
    <w:p w14:paraId="1BA66B73" w14:textId="77777777" w:rsidR="00EA7B9A" w:rsidRPr="00BD5345" w:rsidRDefault="00EA7B9A">
      <w:pPr>
        <w:rPr>
          <w:lang w:val="pt-BR"/>
        </w:rPr>
      </w:pPr>
    </w:p>
    <w:p w14:paraId="5A74EE52" w14:textId="77777777" w:rsidR="00EA7B9A" w:rsidRPr="00BD5345" w:rsidRDefault="00EA7B9A">
      <w:pPr>
        <w:rPr>
          <w:lang w:val="pt-BR"/>
        </w:rPr>
      </w:pPr>
    </w:p>
    <w:p w14:paraId="52E7ADEF" w14:textId="77777777" w:rsidR="00EA7B9A" w:rsidRPr="00BD5345" w:rsidRDefault="00EA7B9A">
      <w:pPr>
        <w:rPr>
          <w:lang w:val="pt-BR"/>
        </w:rPr>
      </w:pPr>
    </w:p>
    <w:p w14:paraId="1D08841E" w14:textId="77777777" w:rsidR="00EA7B9A" w:rsidRPr="00BD5345" w:rsidRDefault="00EA7B9A">
      <w:pPr>
        <w:rPr>
          <w:lang w:val="pt-BR"/>
        </w:rPr>
      </w:pPr>
    </w:p>
    <w:p w14:paraId="6AC121A7" w14:textId="77777777" w:rsidR="00EA7B9A" w:rsidRPr="00BD5345" w:rsidRDefault="005E6321">
      <w:pPr>
        <w:jc w:val="center"/>
        <w:rPr>
          <w:lang w:val="pt-BR"/>
        </w:rPr>
      </w:pPr>
      <w:r w:rsidRPr="00BD5345">
        <w:rPr>
          <w:lang w:val="pt-BR"/>
        </w:rPr>
        <w:t>SÃO JOÃO DEL REI - MG</w:t>
      </w:r>
    </w:p>
    <w:p w14:paraId="0E34EAB3" w14:textId="77777777" w:rsidR="00EA7B9A" w:rsidRPr="00BD5345" w:rsidRDefault="005E6321">
      <w:pPr>
        <w:jc w:val="center"/>
        <w:rPr>
          <w:lang w:val="pt-BR"/>
        </w:rPr>
      </w:pPr>
      <w:r w:rsidRPr="00BD5345">
        <w:rPr>
          <w:lang w:val="pt-BR"/>
        </w:rPr>
        <w:t>2022</w:t>
      </w:r>
    </w:p>
    <w:p w14:paraId="1F1C7F24" w14:textId="77777777" w:rsidR="00EA7B9A" w:rsidRPr="00BD5345" w:rsidRDefault="005E6321">
      <w:pPr>
        <w:spacing w:after="0" w:line="360" w:lineRule="auto"/>
        <w:jc w:val="center"/>
        <w:rPr>
          <w:lang w:val="pt-BR"/>
        </w:rPr>
      </w:pPr>
      <w:r w:rsidRPr="00BD5345">
        <w:rPr>
          <w:b/>
          <w:lang w:val="pt-BR"/>
        </w:rPr>
        <w:lastRenderedPageBreak/>
        <w:t>SUMÁRIO</w:t>
      </w:r>
      <w:r w:rsidRPr="00BD5345">
        <w:rPr>
          <w:b/>
          <w:lang w:val="pt-BR"/>
        </w:rPr>
        <w:br/>
      </w:r>
    </w:p>
    <w:p w14:paraId="56071668" w14:textId="4CFFCE02" w:rsidR="006B3AF0" w:rsidRDefault="005E6321" w:rsidP="00311B28">
      <w:pPr>
        <w:tabs>
          <w:tab w:val="right" w:leader="dot" w:pos="8787"/>
        </w:tabs>
        <w:spacing w:after="120"/>
        <w:rPr>
          <w:b/>
          <w:lang w:val="pt-BR"/>
        </w:rPr>
      </w:pPr>
      <w:r w:rsidRPr="00BD5345">
        <w:rPr>
          <w:b/>
          <w:lang w:val="pt-BR"/>
        </w:rPr>
        <w:t>1 INTRODUÇÃO</w:t>
      </w:r>
      <w:r w:rsidRPr="00BD5345">
        <w:rPr>
          <w:b/>
          <w:lang w:val="pt-BR"/>
        </w:rPr>
        <w:tab/>
        <w:t>0</w:t>
      </w:r>
      <w:r w:rsidR="006B3AF0">
        <w:rPr>
          <w:b/>
          <w:lang w:val="pt-BR"/>
        </w:rPr>
        <w:t>3</w:t>
      </w:r>
      <w:r w:rsidRPr="00BD5345">
        <w:rPr>
          <w:b/>
          <w:lang w:val="pt-BR"/>
        </w:rPr>
        <w:br/>
        <w:t>2 DESENVOLVIMENTO</w:t>
      </w:r>
      <w:r w:rsidRPr="00BD5345">
        <w:rPr>
          <w:b/>
          <w:lang w:val="pt-BR"/>
        </w:rPr>
        <w:tab/>
        <w:t>0</w:t>
      </w:r>
      <w:r w:rsidR="006B3AF0">
        <w:rPr>
          <w:b/>
          <w:lang w:val="pt-BR"/>
        </w:rPr>
        <w:t>4</w:t>
      </w:r>
    </w:p>
    <w:p w14:paraId="6918C862" w14:textId="2781FB4C" w:rsidR="006B3AF0" w:rsidRPr="006B3AF0" w:rsidRDefault="006B3AF0" w:rsidP="00311B28">
      <w:pPr>
        <w:tabs>
          <w:tab w:val="right" w:leader="dot" w:pos="8787"/>
        </w:tabs>
        <w:spacing w:after="120"/>
        <w:rPr>
          <w:bCs/>
          <w:lang w:val="pt-BR"/>
        </w:rPr>
      </w:pPr>
      <w:r>
        <w:rPr>
          <w:b/>
          <w:lang w:val="pt-BR"/>
        </w:rPr>
        <w:t xml:space="preserve">     </w:t>
      </w:r>
      <w:r w:rsidRPr="006B3AF0">
        <w:rPr>
          <w:bCs/>
          <w:lang w:val="pt-BR"/>
        </w:rPr>
        <w:t>2.1 ESQUEMATIZANDO O PROBLEMA</w:t>
      </w:r>
      <w:r w:rsidRPr="006B3AF0">
        <w:rPr>
          <w:bCs/>
          <w:lang w:val="pt-BR"/>
        </w:rPr>
        <w:tab/>
        <w:t>04</w:t>
      </w:r>
    </w:p>
    <w:p w14:paraId="49CC069A" w14:textId="4122BE02" w:rsidR="006B3AF0" w:rsidRDefault="006B3AF0" w:rsidP="00311B28">
      <w:pPr>
        <w:tabs>
          <w:tab w:val="right" w:leader="dot" w:pos="8787"/>
        </w:tabs>
        <w:spacing w:after="120"/>
        <w:rPr>
          <w:b/>
          <w:lang w:val="pt-BR"/>
        </w:rPr>
      </w:pPr>
      <w:r>
        <w:rPr>
          <w:b/>
          <w:lang w:val="pt-BR"/>
        </w:rPr>
        <w:t xml:space="preserve">     </w:t>
      </w:r>
      <w:r w:rsidRPr="006B3AF0">
        <w:rPr>
          <w:bCs/>
          <w:lang w:val="pt-BR"/>
        </w:rPr>
        <w:t>2.2 PROGRAMANDO A SOLUÇÃO</w:t>
      </w:r>
      <w:r w:rsidRPr="006B3AF0">
        <w:rPr>
          <w:bCs/>
          <w:lang w:val="pt-BR"/>
        </w:rPr>
        <w:tab/>
        <w:t>04</w:t>
      </w:r>
    </w:p>
    <w:p w14:paraId="30FF6945" w14:textId="403DD219" w:rsidR="006B3AF0" w:rsidRDefault="006B3AF0" w:rsidP="00311B28">
      <w:pPr>
        <w:tabs>
          <w:tab w:val="right" w:leader="dot" w:pos="8787"/>
        </w:tabs>
        <w:spacing w:after="120"/>
        <w:rPr>
          <w:b/>
          <w:lang w:val="pt-BR"/>
        </w:rPr>
      </w:pPr>
      <w:r>
        <w:rPr>
          <w:b/>
          <w:lang w:val="pt-BR"/>
        </w:rPr>
        <w:t xml:space="preserve">          </w:t>
      </w:r>
      <w:r w:rsidRPr="006B3AF0">
        <w:rPr>
          <w:b/>
          <w:lang w:val="pt-BR"/>
        </w:rPr>
        <w:t>2.2.1 Estrutura de Arquivos</w:t>
      </w:r>
      <w:r>
        <w:rPr>
          <w:b/>
          <w:lang w:val="pt-BR"/>
        </w:rPr>
        <w:tab/>
        <w:t>04</w:t>
      </w:r>
    </w:p>
    <w:p w14:paraId="6E35675F" w14:textId="2EEB134D" w:rsidR="006B3AF0" w:rsidRDefault="006B3AF0" w:rsidP="00311B28">
      <w:pPr>
        <w:tabs>
          <w:tab w:val="right" w:leader="dot" w:pos="8787"/>
        </w:tabs>
        <w:spacing w:after="120"/>
        <w:rPr>
          <w:b/>
          <w:lang w:val="pt-BR"/>
        </w:rPr>
      </w:pPr>
      <w:r>
        <w:rPr>
          <w:b/>
          <w:lang w:val="pt-BR"/>
        </w:rPr>
        <w:t xml:space="preserve">          </w:t>
      </w:r>
      <w:r w:rsidRPr="006B3AF0">
        <w:rPr>
          <w:b/>
          <w:lang w:val="pt-BR"/>
        </w:rPr>
        <w:t>2.2.2 Funções</w:t>
      </w:r>
      <w:r>
        <w:rPr>
          <w:b/>
          <w:lang w:val="pt-BR"/>
        </w:rPr>
        <w:tab/>
        <w:t>05</w:t>
      </w:r>
    </w:p>
    <w:p w14:paraId="542C7D9C" w14:textId="3BE366E3" w:rsidR="006B3AF0" w:rsidRDefault="006B3AF0" w:rsidP="00311B28">
      <w:pPr>
        <w:tabs>
          <w:tab w:val="right" w:leader="dot" w:pos="8787"/>
        </w:tabs>
        <w:spacing w:after="120"/>
        <w:rPr>
          <w:bCs/>
          <w:lang w:val="pt-BR"/>
        </w:rPr>
      </w:pPr>
      <w:r w:rsidRPr="006B3AF0">
        <w:rPr>
          <w:bCs/>
          <w:lang w:val="pt-BR"/>
        </w:rPr>
        <w:t xml:space="preserve">               2.2.2.1 Criar Tabela </w:t>
      </w:r>
      <w:proofErr w:type="spellStart"/>
      <w:r w:rsidRPr="006B3AF0">
        <w:rPr>
          <w:bCs/>
          <w:lang w:val="pt-BR"/>
        </w:rPr>
        <w:t>Hash</w:t>
      </w:r>
      <w:proofErr w:type="spellEnd"/>
      <w:r>
        <w:rPr>
          <w:bCs/>
          <w:lang w:val="pt-BR"/>
        </w:rPr>
        <w:tab/>
        <w:t>05</w:t>
      </w:r>
    </w:p>
    <w:p w14:paraId="7932C9FA" w14:textId="50910E26" w:rsidR="0024745A" w:rsidRDefault="006B3AF0" w:rsidP="00311B28">
      <w:pPr>
        <w:tabs>
          <w:tab w:val="right" w:leader="dot" w:pos="8787"/>
        </w:tabs>
        <w:spacing w:after="120"/>
        <w:rPr>
          <w:bCs/>
          <w:lang w:val="pt-BR"/>
        </w:rPr>
      </w:pPr>
      <w:r>
        <w:rPr>
          <w:bCs/>
          <w:lang w:val="pt-BR"/>
        </w:rPr>
        <w:t xml:space="preserve">               </w:t>
      </w:r>
      <w:r w:rsidRPr="006B3AF0">
        <w:rPr>
          <w:bCs/>
          <w:lang w:val="pt-BR"/>
        </w:rPr>
        <w:t xml:space="preserve">2.2.2.2 Gerar </w:t>
      </w:r>
      <w:proofErr w:type="spellStart"/>
      <w:r w:rsidRPr="006B3AF0">
        <w:rPr>
          <w:bCs/>
          <w:lang w:val="pt-BR"/>
        </w:rPr>
        <w:t>hash</w:t>
      </w:r>
      <w:proofErr w:type="spellEnd"/>
      <w:r w:rsidRPr="006B3AF0">
        <w:rPr>
          <w:bCs/>
          <w:lang w:val="pt-BR"/>
        </w:rPr>
        <w:t xml:space="preserve"> por palavra</w:t>
      </w:r>
      <w:r w:rsidR="00AE77A7">
        <w:rPr>
          <w:bCs/>
          <w:lang w:val="pt-BR"/>
        </w:rPr>
        <w:tab/>
        <w:t>07</w:t>
      </w:r>
    </w:p>
    <w:p w14:paraId="25E14DFF" w14:textId="579139CC" w:rsidR="0051199E" w:rsidRDefault="00AE77A7" w:rsidP="00311B28">
      <w:pPr>
        <w:tabs>
          <w:tab w:val="right" w:leader="dot" w:pos="8787"/>
        </w:tabs>
        <w:spacing w:after="120"/>
        <w:rPr>
          <w:bCs/>
          <w:lang w:val="pt-BR"/>
        </w:rPr>
      </w:pPr>
      <w:r>
        <w:rPr>
          <w:bCs/>
          <w:lang w:val="pt-BR"/>
        </w:rPr>
        <w:t xml:space="preserve">               </w:t>
      </w:r>
      <w:r w:rsidRPr="00AE77A7">
        <w:rPr>
          <w:bCs/>
          <w:lang w:val="pt-BR"/>
        </w:rPr>
        <w:t>2.2.2.3 Inserir palavras na tabela</w:t>
      </w:r>
      <w:r w:rsidR="0051199E">
        <w:rPr>
          <w:bCs/>
          <w:lang w:val="pt-BR"/>
        </w:rPr>
        <w:tab/>
        <w:t>08</w:t>
      </w:r>
    </w:p>
    <w:p w14:paraId="64FD7287" w14:textId="77777777" w:rsidR="003255C6" w:rsidRDefault="0051199E" w:rsidP="00311B28">
      <w:pPr>
        <w:tabs>
          <w:tab w:val="right" w:leader="dot" w:pos="8787"/>
        </w:tabs>
        <w:spacing w:after="120"/>
        <w:rPr>
          <w:bCs/>
          <w:lang w:val="pt-BR"/>
        </w:rPr>
      </w:pPr>
      <w:r>
        <w:rPr>
          <w:bCs/>
          <w:lang w:val="pt-BR"/>
        </w:rPr>
        <w:t xml:space="preserve">               </w:t>
      </w:r>
      <w:r w:rsidRPr="0051199E">
        <w:rPr>
          <w:bCs/>
          <w:lang w:val="pt-BR"/>
        </w:rPr>
        <w:t>2.2.2.4 Buscar palavras na tabela</w:t>
      </w:r>
      <w:r w:rsidR="006B3AF0" w:rsidRPr="006B3AF0">
        <w:rPr>
          <w:bCs/>
          <w:lang w:val="pt-BR"/>
        </w:rPr>
        <w:tab/>
      </w:r>
      <w:r>
        <w:rPr>
          <w:bCs/>
          <w:lang w:val="pt-BR"/>
        </w:rPr>
        <w:t>10</w:t>
      </w:r>
    </w:p>
    <w:p w14:paraId="2693C6E0" w14:textId="77777777" w:rsidR="003255C6" w:rsidRDefault="003255C6" w:rsidP="00311B28">
      <w:pPr>
        <w:tabs>
          <w:tab w:val="right" w:leader="dot" w:pos="8787"/>
        </w:tabs>
        <w:spacing w:after="120"/>
        <w:rPr>
          <w:bCs/>
          <w:lang w:val="pt-BR"/>
        </w:rPr>
      </w:pPr>
      <w:r>
        <w:rPr>
          <w:b/>
          <w:lang w:val="pt-BR"/>
        </w:rPr>
        <w:t xml:space="preserve">     </w:t>
      </w:r>
      <w:r w:rsidRPr="003255C6">
        <w:rPr>
          <w:bCs/>
          <w:lang w:val="pt-BR"/>
        </w:rPr>
        <w:t>2.3 TESTES DE SOFTWARE</w:t>
      </w:r>
      <w:r w:rsidRPr="003255C6">
        <w:rPr>
          <w:bCs/>
          <w:lang w:val="pt-BR"/>
        </w:rPr>
        <w:tab/>
        <w:t>11</w:t>
      </w:r>
    </w:p>
    <w:p w14:paraId="23463EB4" w14:textId="5A1DE036" w:rsidR="00EA7B9A" w:rsidRPr="00BD5345" w:rsidRDefault="003255C6" w:rsidP="00311B28">
      <w:pPr>
        <w:tabs>
          <w:tab w:val="right" w:leader="dot" w:pos="8787"/>
        </w:tabs>
        <w:spacing w:after="120"/>
        <w:rPr>
          <w:lang w:val="pt-BR"/>
        </w:rPr>
      </w:pPr>
      <w:r>
        <w:rPr>
          <w:bCs/>
          <w:lang w:val="pt-BR"/>
        </w:rPr>
        <w:t xml:space="preserve">          </w:t>
      </w:r>
      <w:r w:rsidRPr="003255C6">
        <w:rPr>
          <w:b/>
          <w:lang w:val="pt-BR"/>
        </w:rPr>
        <w:t>2.3.1 Fator de Carga</w:t>
      </w:r>
      <w:r w:rsidRPr="003255C6">
        <w:rPr>
          <w:b/>
          <w:lang w:val="pt-BR"/>
        </w:rPr>
        <w:tab/>
        <w:t>11</w:t>
      </w:r>
      <w:r w:rsidR="005E6321" w:rsidRPr="003255C6">
        <w:rPr>
          <w:bCs/>
          <w:lang w:val="pt-BR"/>
        </w:rPr>
        <w:br/>
      </w:r>
      <w:r w:rsidR="005E6321" w:rsidRPr="00BD5345">
        <w:rPr>
          <w:b/>
          <w:lang w:val="pt-BR"/>
        </w:rPr>
        <w:t>3 CONCLUSÃO</w:t>
      </w:r>
      <w:r w:rsidR="005E6321" w:rsidRPr="00BD5345">
        <w:rPr>
          <w:b/>
          <w:lang w:val="pt-BR"/>
        </w:rPr>
        <w:tab/>
      </w:r>
      <w:r>
        <w:rPr>
          <w:b/>
          <w:lang w:val="pt-BR"/>
        </w:rPr>
        <w:t>1</w:t>
      </w:r>
      <w:r w:rsidR="000346A1">
        <w:rPr>
          <w:b/>
          <w:lang w:val="pt-BR"/>
        </w:rPr>
        <w:t>3</w:t>
      </w:r>
      <w:r w:rsidR="005E6321" w:rsidRPr="00BD5345">
        <w:rPr>
          <w:b/>
          <w:lang w:val="pt-BR"/>
        </w:rPr>
        <w:br/>
        <w:t>REFERÊNCIAS</w:t>
      </w:r>
      <w:r w:rsidR="005E6321" w:rsidRPr="00BD5345">
        <w:rPr>
          <w:b/>
          <w:lang w:val="pt-BR"/>
        </w:rPr>
        <w:tab/>
      </w:r>
      <w:r>
        <w:rPr>
          <w:b/>
          <w:lang w:val="pt-BR"/>
        </w:rPr>
        <w:t>1</w:t>
      </w:r>
      <w:r w:rsidR="000346A1">
        <w:rPr>
          <w:b/>
          <w:lang w:val="pt-BR"/>
        </w:rPr>
        <w:t>4</w:t>
      </w:r>
      <w:r w:rsidR="005E6321" w:rsidRPr="00BD5345">
        <w:rPr>
          <w:b/>
          <w:lang w:val="pt-BR"/>
        </w:rPr>
        <w:br/>
      </w:r>
    </w:p>
    <w:p w14:paraId="275503A6" w14:textId="77777777" w:rsidR="006B3AF0" w:rsidRDefault="006B3AF0" w:rsidP="00E01259">
      <w:pPr>
        <w:spacing w:after="0" w:line="360" w:lineRule="auto"/>
        <w:rPr>
          <w:b/>
          <w:lang w:val="pt-BR"/>
        </w:rPr>
        <w:sectPr w:rsidR="006B3AF0" w:rsidSect="006B3AF0">
          <w:headerReference w:type="default" r:id="rId8"/>
          <w:pgSz w:w="12240" w:h="15840"/>
          <w:pgMar w:top="1701" w:right="1134" w:bottom="1134" w:left="1701" w:header="720" w:footer="720" w:gutter="0"/>
          <w:pgNumType w:start="3"/>
          <w:cols w:space="720"/>
          <w:docGrid w:linePitch="360"/>
        </w:sectPr>
      </w:pPr>
    </w:p>
    <w:p w14:paraId="3892D776" w14:textId="0ABF5105" w:rsidR="001647C9" w:rsidRDefault="005E6321" w:rsidP="00E01259">
      <w:pPr>
        <w:spacing w:after="0" w:line="360" w:lineRule="auto"/>
        <w:rPr>
          <w:lang w:val="pt-BR"/>
        </w:rPr>
      </w:pPr>
      <w:r w:rsidRPr="00917AEC">
        <w:rPr>
          <w:b/>
          <w:lang w:val="pt-BR"/>
        </w:rPr>
        <w:lastRenderedPageBreak/>
        <w:t>1</w:t>
      </w:r>
      <w:r w:rsidR="009D16DA">
        <w:rPr>
          <w:b/>
          <w:lang w:val="pt-BR"/>
        </w:rPr>
        <w:t xml:space="preserve"> </w:t>
      </w:r>
      <w:r w:rsidRPr="00917AEC">
        <w:rPr>
          <w:b/>
          <w:lang w:val="pt-BR"/>
        </w:rPr>
        <w:t>INTRODUÇÃO</w:t>
      </w:r>
    </w:p>
    <w:p w14:paraId="2D267AB1" w14:textId="63A86D55" w:rsidR="00366E98" w:rsidRDefault="00366E98" w:rsidP="00366E98">
      <w:pPr>
        <w:pStyle w:val="Paragrafo-ABNT"/>
        <w:ind w:firstLine="720"/>
      </w:pPr>
      <w:r>
        <w:t>O desafio propõe implementar uma tabela hash para contabilizar as ocorrências de determina</w:t>
      </w:r>
      <w:r w:rsidR="00295340">
        <w:t>da</w:t>
      </w:r>
      <w:r>
        <w:t xml:space="preserve">s palavras em um um arquivo de texto, </w:t>
      </w:r>
      <w:r w:rsidR="00377B26">
        <w:t>exibindo a</w:t>
      </w:r>
      <w:r>
        <w:t xml:space="preserve"> quantidade de vezes que uma palavra aparece e linhas onde se encontra. </w:t>
      </w:r>
      <w:r w:rsidRPr="008054CC">
        <w:t>O programa deve ser eficient</w:t>
      </w:r>
      <w:r>
        <w:t>e em uso de processamento, memória e tempo de execução.</w:t>
      </w:r>
    </w:p>
    <w:p w14:paraId="383D9B4A" w14:textId="77777777" w:rsidR="00366E98" w:rsidRPr="00366E98" w:rsidRDefault="00366E98" w:rsidP="00366E98">
      <w:pPr>
        <w:pStyle w:val="Paragrafo-ABNT"/>
        <w:ind w:firstLine="720"/>
      </w:pPr>
      <w:r>
        <w:t>Dadas as orientações do trabalho prático, algumas informações se fazem muito importantes para a idealização do código:</w:t>
      </w:r>
    </w:p>
    <w:p w14:paraId="2E7B2832" w14:textId="77777777" w:rsidR="00366E98" w:rsidRPr="00366E98" w:rsidRDefault="00366E98" w:rsidP="00366E98">
      <w:pPr>
        <w:pStyle w:val="Paragrafo-ABNT"/>
        <w:numPr>
          <w:ilvl w:val="0"/>
          <w:numId w:val="14"/>
        </w:numPr>
        <w:spacing w:before="120"/>
        <w:ind w:left="714" w:hanging="357"/>
      </w:pPr>
      <w:r w:rsidRPr="00366E98">
        <w:t>A tabela deve usar e</w:t>
      </w:r>
      <w:r>
        <w:t>ndereçamento aberto</w:t>
      </w:r>
    </w:p>
    <w:p w14:paraId="45C1D67D" w14:textId="77777777" w:rsidR="00366E98" w:rsidRPr="00366E98" w:rsidRDefault="00366E98" w:rsidP="00366E98">
      <w:pPr>
        <w:pStyle w:val="Paragrafo-ABNT"/>
        <w:numPr>
          <w:ilvl w:val="0"/>
          <w:numId w:val="14"/>
        </w:numPr>
        <w:ind w:left="714" w:hanging="357"/>
      </w:pPr>
      <w:r w:rsidRPr="00366E98">
        <w:t>Cada palavra deve ser a</w:t>
      </w:r>
      <w:r>
        <w:t>tribuída à um único espaço</w:t>
      </w:r>
    </w:p>
    <w:p w14:paraId="384E4876" w14:textId="77777777" w:rsidR="00366E98" w:rsidRPr="00366E98" w:rsidRDefault="00366E98" w:rsidP="00366E98">
      <w:pPr>
        <w:pStyle w:val="Paragrafo-ABNT"/>
        <w:numPr>
          <w:ilvl w:val="0"/>
          <w:numId w:val="14"/>
        </w:numPr>
        <w:ind w:left="714" w:hanging="357"/>
      </w:pPr>
      <w:r w:rsidRPr="00366E98">
        <w:t>Ignorar palavras de um c</w:t>
      </w:r>
      <w:r>
        <w:t>aractere</w:t>
      </w:r>
    </w:p>
    <w:p w14:paraId="2E3EA28C" w14:textId="77777777" w:rsidR="00366E98" w:rsidRPr="00366E98" w:rsidRDefault="00366E98" w:rsidP="00366E98">
      <w:pPr>
        <w:pStyle w:val="Paragrafo-ABNT"/>
        <w:numPr>
          <w:ilvl w:val="0"/>
          <w:numId w:val="14"/>
        </w:numPr>
        <w:spacing w:after="120"/>
        <w:ind w:left="714" w:hanging="357"/>
      </w:pPr>
      <w:r w:rsidRPr="00366E98">
        <w:t>Ignorar variações de maiúsculo e</w:t>
      </w:r>
      <w:r>
        <w:t xml:space="preserve"> minúsculo</w:t>
      </w:r>
    </w:p>
    <w:p w14:paraId="5FAF4430" w14:textId="20B94BD1" w:rsidR="00C02502" w:rsidRPr="00917AEC" w:rsidRDefault="00366E98" w:rsidP="00C02502">
      <w:pPr>
        <w:pStyle w:val="Paragrafo-ABNT"/>
        <w:ind w:firstLine="720"/>
      </w:pPr>
      <w:r>
        <w:t>Serão utilizados dois arquivos para tal tarefa, um contendo o texto (input.txt) e outro contendo as palavras a serem pesquisadas (pesquisa.txt). O texto possui até 256 palavras diferentes onde cada linha possui até 80 caracteres e cada palavra possui até 20 caracteres. Já a pesquisa contém uma palavra por linha.</w:t>
      </w:r>
    </w:p>
    <w:p w14:paraId="783FBF99" w14:textId="341DDCB8" w:rsidR="00EA7B9A" w:rsidRPr="00917AEC" w:rsidRDefault="00366E98" w:rsidP="00C02502">
      <w:pPr>
        <w:pStyle w:val="Paragrafo-ABNT"/>
        <w:ind w:firstLine="720"/>
      </w:pPr>
      <w:r>
        <w:t>A parte de código deve ser escrita a fim de se obter um programa com um código limpo, objetivo, bem elaborado e com a melhor performance possível. Levando em conta o tamanho da demanda que poderia ser requerida do código.</w:t>
      </w:r>
      <w:r w:rsidR="00C02502">
        <w:t xml:space="preserve"> Além de produzir o software, a dupla deve desenvolver uma documentação completa explicando todo o funcionamento e o progresso realizado até</w:t>
      </w:r>
      <w:r w:rsidR="006A4BF2">
        <w:t xml:space="preserve"> que</w:t>
      </w:r>
      <w:r w:rsidR="00C02502">
        <w:t xml:space="preserve"> chegasse </w:t>
      </w:r>
      <w:r w:rsidR="00037FB4">
        <w:t>a</w:t>
      </w:r>
      <w:r w:rsidR="00C02502">
        <w:t>o resultado final.</w:t>
      </w:r>
    </w:p>
    <w:p w14:paraId="40A640D4" w14:textId="77777777" w:rsidR="00EA7B9A" w:rsidRPr="00917AEC" w:rsidRDefault="00EA7B9A">
      <w:pPr>
        <w:spacing w:after="0" w:line="360" w:lineRule="auto"/>
        <w:ind w:firstLine="709"/>
        <w:jc w:val="both"/>
        <w:rPr>
          <w:lang w:val="pt-BR"/>
        </w:rPr>
      </w:pPr>
    </w:p>
    <w:p w14:paraId="4511D351" w14:textId="77777777" w:rsidR="00EA7B9A" w:rsidRPr="00917AEC" w:rsidRDefault="005E6321">
      <w:pPr>
        <w:rPr>
          <w:lang w:val="pt-BR"/>
        </w:rPr>
      </w:pPr>
      <w:r w:rsidRPr="00917AEC">
        <w:rPr>
          <w:lang w:val="pt-BR"/>
        </w:rPr>
        <w:br w:type="page"/>
      </w:r>
    </w:p>
    <w:p w14:paraId="2DAFAC40" w14:textId="466705D5" w:rsidR="00893A20" w:rsidRDefault="005E6321">
      <w:pPr>
        <w:spacing w:after="0" w:line="360" w:lineRule="auto"/>
        <w:rPr>
          <w:b/>
          <w:lang w:val="pt-BR"/>
        </w:rPr>
      </w:pPr>
      <w:r w:rsidRPr="00917AEC">
        <w:rPr>
          <w:b/>
          <w:lang w:val="pt-BR"/>
        </w:rPr>
        <w:lastRenderedPageBreak/>
        <w:t>2 DESENVOLVIMENTO</w:t>
      </w:r>
    </w:p>
    <w:p w14:paraId="6421464B" w14:textId="08DE4E54" w:rsidR="009519D4" w:rsidRDefault="007F593C" w:rsidP="007F593C">
      <w:pPr>
        <w:pStyle w:val="Paragrafo-ABNT"/>
      </w:pPr>
      <w:r>
        <w:tab/>
        <w:t>Dadas as orientações sobre o trabalho, torna-se necessário, em primeiro plano, pensar em como o código deverá funcionar, definindo as etapas e tarefas a serem cumpridas para conseguir um software que não apenas resolva o problema, mas que seja de fácil manutenção e adaptação à forma a qual o projeto escalar.</w:t>
      </w:r>
    </w:p>
    <w:p w14:paraId="536FA47C" w14:textId="77777777" w:rsidR="007F593C" w:rsidRDefault="007F593C" w:rsidP="007F593C">
      <w:pPr>
        <w:pStyle w:val="Paragrafo-ABNT"/>
      </w:pPr>
    </w:p>
    <w:p w14:paraId="36AF9470" w14:textId="77777777" w:rsidR="007F593C" w:rsidRDefault="007F593C" w:rsidP="007F593C">
      <w:pPr>
        <w:pStyle w:val="Paragrafo-ABNT"/>
      </w:pPr>
    </w:p>
    <w:p w14:paraId="0C2732D9" w14:textId="6BDEF9C7" w:rsidR="00893A20" w:rsidRDefault="00893A20" w:rsidP="007C4D02">
      <w:pPr>
        <w:spacing w:after="120"/>
        <w:rPr>
          <w:noProof/>
          <w:lang w:val="pt-BR"/>
        </w:rPr>
      </w:pPr>
      <w:r>
        <w:rPr>
          <w:noProof/>
          <w:lang w:val="pt-BR"/>
        </w:rPr>
        <w:t>2.1 ESQUEMATIZANDO O PROBLEMA</w:t>
      </w:r>
    </w:p>
    <w:p w14:paraId="31D0A425" w14:textId="681D1140" w:rsidR="004F1803" w:rsidRDefault="004F1803" w:rsidP="00C651A0">
      <w:pPr>
        <w:pStyle w:val="Paragrafo-ABNT"/>
      </w:pPr>
      <w:r>
        <w:tab/>
        <w:t xml:space="preserve">Para entender melhor o problema e como deverá ser elaborado o programa, a </w:t>
      </w:r>
      <w:r w:rsidR="00F81D10">
        <w:t>dupla</w:t>
      </w:r>
      <w:r>
        <w:t xml:space="preserve"> desenvolveu um fluxograma de funcionamento do código principal, </w:t>
      </w:r>
      <w:r w:rsidR="007C4D02">
        <w:t>como</w:t>
      </w:r>
      <w:r>
        <w:t xml:space="preserve"> mostrado na </w:t>
      </w:r>
      <w:r w:rsidR="00F45AB0">
        <w:fldChar w:fldCharType="begin"/>
      </w:r>
      <w:r w:rsidR="00F45AB0">
        <w:instrText xml:space="preserve"> REF _Ref118474704 \h </w:instrText>
      </w:r>
      <w:r w:rsidR="00F45AB0">
        <w:fldChar w:fldCharType="separate"/>
      </w:r>
      <w:r w:rsidR="00001E85" w:rsidRPr="00F45AB0">
        <w:t xml:space="preserve">Figura </w:t>
      </w:r>
      <w:r w:rsidR="00001E85">
        <w:t>1</w:t>
      </w:r>
      <w:r w:rsidR="00F45AB0">
        <w:fldChar w:fldCharType="end"/>
      </w:r>
      <w:r w:rsidR="009519D4">
        <w:t>.</w:t>
      </w:r>
    </w:p>
    <w:p w14:paraId="76741CDD" w14:textId="63814F0A" w:rsidR="00F45AB0" w:rsidRPr="00F45AB0" w:rsidRDefault="00F45AB0" w:rsidP="00F45AB0">
      <w:pPr>
        <w:pStyle w:val="Legenda"/>
        <w:keepNext/>
        <w:rPr>
          <w:lang w:val="pt-BR"/>
        </w:rPr>
      </w:pPr>
      <w:bookmarkStart w:id="0" w:name="_Ref118474704"/>
      <w:r w:rsidRPr="00F45AB0">
        <w:rPr>
          <w:lang w:val="pt-BR"/>
        </w:rPr>
        <w:t xml:space="preserve">Figura </w:t>
      </w:r>
      <w:r>
        <w:fldChar w:fldCharType="begin"/>
      </w:r>
      <w:r w:rsidRPr="00F45AB0">
        <w:rPr>
          <w:lang w:val="pt-BR"/>
        </w:rPr>
        <w:instrText xml:space="preserve"> SEQ Figura \* ARABIC </w:instrText>
      </w:r>
      <w:r>
        <w:fldChar w:fldCharType="separate"/>
      </w:r>
      <w:r w:rsidR="00001E85">
        <w:rPr>
          <w:noProof/>
          <w:lang w:val="pt-BR"/>
        </w:rPr>
        <w:t>1</w:t>
      </w:r>
      <w:r>
        <w:fldChar w:fldCharType="end"/>
      </w:r>
      <w:bookmarkEnd w:id="0"/>
      <w:r w:rsidRPr="00F45AB0">
        <w:rPr>
          <w:lang w:val="pt-BR"/>
        </w:rPr>
        <w:t xml:space="preserve"> - Fluxograma do funcionamento geral</w:t>
      </w:r>
    </w:p>
    <w:p w14:paraId="00AECF08" w14:textId="5C686218" w:rsidR="00F45AB0" w:rsidRDefault="00F45AB0" w:rsidP="00D73FEB">
      <w:pPr>
        <w:pStyle w:val="Paragrafo-ABNT"/>
        <w:jc w:val="center"/>
      </w:pPr>
      <w:r>
        <w:drawing>
          <wp:inline distT="0" distB="0" distL="0" distR="0" wp14:anchorId="4886699F" wp14:editId="32BD4781">
            <wp:extent cx="5972175" cy="11366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72175" cy="1136650"/>
                    </a:xfrm>
                    <a:prstGeom prst="rect">
                      <a:avLst/>
                    </a:prstGeom>
                  </pic:spPr>
                </pic:pic>
              </a:graphicData>
            </a:graphic>
          </wp:inline>
        </w:drawing>
      </w:r>
    </w:p>
    <w:p w14:paraId="467887DB" w14:textId="5DDBD0CA" w:rsidR="00F81D10" w:rsidRPr="00953A50" w:rsidRDefault="00F45AB0" w:rsidP="00953A50">
      <w:pPr>
        <w:pStyle w:val="Legenda"/>
        <w:rPr>
          <w:lang w:val="pt-BR"/>
        </w:rPr>
      </w:pPr>
      <w:r w:rsidRPr="00F45AB0">
        <w:rPr>
          <w:lang w:val="pt-BR"/>
        </w:rPr>
        <w:t>Fonte: autoria própria</w:t>
      </w:r>
    </w:p>
    <w:p w14:paraId="4C36EF28" w14:textId="77777777" w:rsidR="00F81D10" w:rsidRDefault="00F81D10" w:rsidP="004F1803">
      <w:pPr>
        <w:pStyle w:val="Paragrafo-ABNT"/>
      </w:pPr>
    </w:p>
    <w:p w14:paraId="6B275C2B" w14:textId="4FD82006" w:rsidR="00DA622F" w:rsidRDefault="00DA622F" w:rsidP="007C4D02">
      <w:pPr>
        <w:spacing w:after="120"/>
        <w:rPr>
          <w:noProof/>
          <w:lang w:val="pt-BR"/>
        </w:rPr>
      </w:pPr>
      <w:r>
        <w:rPr>
          <w:noProof/>
          <w:lang w:val="pt-BR"/>
        </w:rPr>
        <w:t>2.2 PROGRAMANDO A SOLUÇÃO</w:t>
      </w:r>
    </w:p>
    <w:p w14:paraId="22475619" w14:textId="543C4AF2" w:rsidR="00DA622F" w:rsidRDefault="004F1803" w:rsidP="00C651A0">
      <w:pPr>
        <w:pStyle w:val="Paragrafo-ABNT"/>
      </w:pPr>
      <w:r>
        <w:tab/>
        <w:t>Após determinar o que deveria ser feito, o próximo passo foi colocar em prática as habilidades de programação na linguagem C</w:t>
      </w:r>
      <w:r w:rsidR="00780B34">
        <w:t>, seguindo padrões de código para garantir a qualidade do produto final</w:t>
      </w:r>
      <w:r w:rsidR="009827D0">
        <w:t>.</w:t>
      </w:r>
    </w:p>
    <w:p w14:paraId="2814035A" w14:textId="77777777" w:rsidR="007F593C" w:rsidRDefault="007F593C" w:rsidP="00C651A0">
      <w:pPr>
        <w:pStyle w:val="Paragrafo-ABNT"/>
      </w:pPr>
    </w:p>
    <w:p w14:paraId="05B5766A" w14:textId="77777777" w:rsidR="00C651A0" w:rsidRDefault="00C651A0" w:rsidP="00C651A0">
      <w:pPr>
        <w:pStyle w:val="Paragrafo-ABNT"/>
      </w:pPr>
    </w:p>
    <w:p w14:paraId="2082445F" w14:textId="66609513" w:rsidR="00DA622F" w:rsidRPr="004F1803" w:rsidRDefault="00DA622F" w:rsidP="007C4D02">
      <w:pPr>
        <w:spacing w:after="120"/>
        <w:rPr>
          <w:b/>
          <w:bCs/>
          <w:lang w:val="pt-BR"/>
        </w:rPr>
      </w:pPr>
      <w:r w:rsidRPr="004F1803">
        <w:rPr>
          <w:b/>
          <w:bCs/>
          <w:lang w:val="pt-BR"/>
        </w:rPr>
        <w:t>2.2.1 Estrutura de Arquivos</w:t>
      </w:r>
    </w:p>
    <w:p w14:paraId="4A4F33D6" w14:textId="77777777" w:rsidR="007F593C" w:rsidRDefault="00C651A0" w:rsidP="007F593C">
      <w:pPr>
        <w:pStyle w:val="Paragrafo-ABNT"/>
        <w:ind w:firstLine="720"/>
      </w:pPr>
      <w:r>
        <w:t>Antes de iniciar o processo de escrita dos códigos é ideal que se planeje a forma como tudo será estruturado, a começar pelo diretório dos arquivos.</w:t>
      </w:r>
      <w:r w:rsidR="007F593C">
        <w:t xml:space="preserve"> </w:t>
      </w:r>
      <w:r>
        <w:t xml:space="preserve">Não é preciso conhecimento técnico para saber que arquivos “jogados” em uma pasta acabam dificultando o gerenciamento e comprometendo todo o fluxo de trabalho. </w:t>
      </w:r>
    </w:p>
    <w:p w14:paraId="33304846" w14:textId="46FDCB89" w:rsidR="007F593C" w:rsidRDefault="007F593C" w:rsidP="007F593C">
      <w:pPr>
        <w:pStyle w:val="Paragrafo-ABNT"/>
        <w:ind w:firstLine="720"/>
      </w:pPr>
      <w:r>
        <w:t>Sabendo disso,</w:t>
      </w:r>
      <w:r w:rsidR="00C651A0">
        <w:t xml:space="preserve"> a equipe buscou por um estrutura que padronizasse de maneira simples o diretório principal, chegando ao resultado mostrado na</w:t>
      </w:r>
      <w:r w:rsidR="009519D4">
        <w:t xml:space="preserve"> </w:t>
      </w:r>
      <w:r w:rsidR="009519D4">
        <w:fldChar w:fldCharType="begin"/>
      </w:r>
      <w:r w:rsidR="009519D4">
        <w:instrText xml:space="preserve"> REF _Ref118475498 \h </w:instrText>
      </w:r>
      <w:r w:rsidR="009519D4">
        <w:fldChar w:fldCharType="separate"/>
      </w:r>
      <w:r w:rsidR="00001E85" w:rsidRPr="007F593C">
        <w:t xml:space="preserve">Figura </w:t>
      </w:r>
      <w:r w:rsidR="00001E85">
        <w:t>2</w:t>
      </w:r>
      <w:r w:rsidR="009519D4">
        <w:fldChar w:fldCharType="end"/>
      </w:r>
      <w:r w:rsidR="007C4D02">
        <w:t>:</w:t>
      </w:r>
    </w:p>
    <w:p w14:paraId="1EFA211B" w14:textId="0D213717" w:rsidR="007F593C" w:rsidRDefault="007F593C" w:rsidP="007F593C">
      <w:pPr>
        <w:pStyle w:val="Paragrafo-ABNT"/>
        <w:numPr>
          <w:ilvl w:val="0"/>
          <w:numId w:val="13"/>
        </w:numPr>
      </w:pPr>
      <w:r>
        <w:t>src – Código-fonte do programa (arquivos .c e .h)</w:t>
      </w:r>
    </w:p>
    <w:p w14:paraId="5534B3C9" w14:textId="708D6E6D" w:rsidR="007F593C" w:rsidRDefault="007F593C" w:rsidP="007F593C">
      <w:pPr>
        <w:pStyle w:val="Paragrafo-ABNT"/>
        <w:numPr>
          <w:ilvl w:val="0"/>
          <w:numId w:val="13"/>
        </w:numPr>
      </w:pPr>
      <w:r>
        <w:t>build – Arquivos gerados durante a compilação (arquivos .o)</w:t>
      </w:r>
    </w:p>
    <w:p w14:paraId="7CD23E62" w14:textId="62672664" w:rsidR="00684493" w:rsidRDefault="00684493" w:rsidP="007F593C">
      <w:pPr>
        <w:pStyle w:val="Paragrafo-ABNT"/>
        <w:numPr>
          <w:ilvl w:val="0"/>
          <w:numId w:val="13"/>
        </w:numPr>
      </w:pPr>
      <w:r>
        <w:t>bin – Diretório de saída (arquivos executáveis)</w:t>
      </w:r>
    </w:p>
    <w:p w14:paraId="056BB582" w14:textId="54E5ABD9" w:rsidR="007F593C" w:rsidRDefault="007C4D02" w:rsidP="007C4D02">
      <w:pPr>
        <w:pStyle w:val="Paragrafo-ABNT"/>
        <w:numPr>
          <w:ilvl w:val="0"/>
          <w:numId w:val="13"/>
        </w:numPr>
      </w:pPr>
      <w:r>
        <w:t>docs – Documentação do projeto</w:t>
      </w:r>
    </w:p>
    <w:p w14:paraId="09FE9534" w14:textId="5E6697EE" w:rsidR="00953A50" w:rsidRDefault="00953A50" w:rsidP="007C4D02">
      <w:pPr>
        <w:pStyle w:val="Paragrafo-ABNT"/>
        <w:numPr>
          <w:ilvl w:val="0"/>
          <w:numId w:val="13"/>
        </w:numPr>
      </w:pPr>
      <w:r>
        <w:t>tests – Arquivos usados nos testes do programa</w:t>
      </w:r>
    </w:p>
    <w:p w14:paraId="5EA4E33A" w14:textId="42DF6AC5" w:rsidR="009519D4" w:rsidRPr="007F593C" w:rsidRDefault="009519D4" w:rsidP="009519D4">
      <w:pPr>
        <w:pStyle w:val="Legenda"/>
        <w:keepNext/>
        <w:rPr>
          <w:lang w:val="pt-BR"/>
        </w:rPr>
      </w:pPr>
      <w:bookmarkStart w:id="1" w:name="_Ref118475498"/>
      <w:r w:rsidRPr="007F593C">
        <w:rPr>
          <w:lang w:val="pt-BR"/>
        </w:rPr>
        <w:lastRenderedPageBreak/>
        <w:t xml:space="preserve">Figura </w:t>
      </w:r>
      <w:r>
        <w:fldChar w:fldCharType="begin"/>
      </w:r>
      <w:r w:rsidRPr="007F593C">
        <w:rPr>
          <w:lang w:val="pt-BR"/>
        </w:rPr>
        <w:instrText xml:space="preserve"> SEQ Figura \* ARABIC </w:instrText>
      </w:r>
      <w:r>
        <w:fldChar w:fldCharType="separate"/>
      </w:r>
      <w:r w:rsidR="00001E85">
        <w:rPr>
          <w:noProof/>
          <w:lang w:val="pt-BR"/>
        </w:rPr>
        <w:t>2</w:t>
      </w:r>
      <w:r>
        <w:rPr>
          <w:noProof/>
        </w:rPr>
        <w:fldChar w:fldCharType="end"/>
      </w:r>
      <w:bookmarkEnd w:id="1"/>
      <w:r w:rsidRPr="007F593C">
        <w:rPr>
          <w:lang w:val="pt-BR"/>
        </w:rPr>
        <w:t xml:space="preserve"> - Estrutura dos arquivos</w:t>
      </w:r>
    </w:p>
    <w:p w14:paraId="67C51F4C" w14:textId="492BBC34" w:rsidR="00F45AB0" w:rsidRDefault="00F45AB0" w:rsidP="009519D4">
      <w:pPr>
        <w:pStyle w:val="Paragrafo-ABNT"/>
        <w:jc w:val="center"/>
      </w:pPr>
      <w:r>
        <w:drawing>
          <wp:inline distT="0" distB="0" distL="0" distR="0" wp14:anchorId="67811126" wp14:editId="6B7FCF6B">
            <wp:extent cx="5532883"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601541" cy="2868529"/>
                    </a:xfrm>
                    <a:prstGeom prst="rect">
                      <a:avLst/>
                    </a:prstGeom>
                  </pic:spPr>
                </pic:pic>
              </a:graphicData>
            </a:graphic>
          </wp:inline>
        </w:drawing>
      </w:r>
    </w:p>
    <w:p w14:paraId="2DDFE378" w14:textId="105E12F1" w:rsidR="009519D4" w:rsidRDefault="009519D4" w:rsidP="009519D4">
      <w:pPr>
        <w:pStyle w:val="Legenda"/>
        <w:rPr>
          <w:lang w:val="pt-BR"/>
        </w:rPr>
      </w:pPr>
      <w:r w:rsidRPr="00F45AB0">
        <w:rPr>
          <w:lang w:val="pt-BR"/>
        </w:rPr>
        <w:t>Fonte: autoria própria</w:t>
      </w:r>
    </w:p>
    <w:p w14:paraId="3D819704" w14:textId="77777777" w:rsidR="00B02BD3" w:rsidRDefault="00E0415E" w:rsidP="00B02BD3">
      <w:pPr>
        <w:pStyle w:val="Paragrafo-ABNT"/>
        <w:ind w:firstLine="720"/>
      </w:pPr>
      <w:r>
        <w:t>Além da estrutura das pastas principais</w:t>
      </w:r>
      <w:r w:rsidR="00B02BD3">
        <w:t>, outros arquivos serviram para auxiliar no desenvolvimento do programa, tais como:</w:t>
      </w:r>
    </w:p>
    <w:p w14:paraId="225BC5F9" w14:textId="55E51FDC" w:rsidR="00B02BD3" w:rsidRDefault="00B02BD3" w:rsidP="00F81D10">
      <w:pPr>
        <w:pStyle w:val="Paragrafo-ABNT"/>
        <w:numPr>
          <w:ilvl w:val="0"/>
          <w:numId w:val="10"/>
        </w:numPr>
      </w:pPr>
      <w:r>
        <w:t>Makefile – compilar os múltiplos arquivos</w:t>
      </w:r>
      <w:r w:rsidR="00F81D10">
        <w:t>.</w:t>
      </w:r>
    </w:p>
    <w:p w14:paraId="2C5E2125" w14:textId="123A9150" w:rsidR="00B02BD3" w:rsidRDefault="00B02BD3" w:rsidP="00F81D10">
      <w:pPr>
        <w:pStyle w:val="Paragrafo-ABNT"/>
        <w:numPr>
          <w:ilvl w:val="0"/>
          <w:numId w:val="10"/>
        </w:numPr>
      </w:pPr>
      <w:r>
        <w:t>.gitignore – auxiliar no controle de versionamento do projeto</w:t>
      </w:r>
      <w:r w:rsidR="00F81D10">
        <w:t>.</w:t>
      </w:r>
    </w:p>
    <w:p w14:paraId="26D20647" w14:textId="26D3661D" w:rsidR="00B02BD3" w:rsidRDefault="00B02BD3" w:rsidP="00F81D10">
      <w:pPr>
        <w:pStyle w:val="Paragrafo-ABNT"/>
        <w:numPr>
          <w:ilvl w:val="0"/>
          <w:numId w:val="10"/>
        </w:numPr>
      </w:pPr>
      <w:r>
        <w:t>README.md – fornecer uma descrição sobre o projeto quando publicado</w:t>
      </w:r>
      <w:r w:rsidR="00F81D10">
        <w:t>.</w:t>
      </w:r>
    </w:p>
    <w:p w14:paraId="6D87B624" w14:textId="520431C2" w:rsidR="009519D4" w:rsidRDefault="00B02BD3" w:rsidP="00B02BD3">
      <w:pPr>
        <w:pStyle w:val="Paragrafo-ABNT"/>
      </w:pPr>
      <w:r>
        <w:t xml:space="preserve"> </w:t>
      </w:r>
    </w:p>
    <w:p w14:paraId="05F5BC77" w14:textId="77777777" w:rsidR="00F81D10" w:rsidRPr="009519D4" w:rsidRDefault="00F81D10" w:rsidP="00B02BD3">
      <w:pPr>
        <w:pStyle w:val="Paragrafo-ABNT"/>
      </w:pPr>
    </w:p>
    <w:p w14:paraId="6902221C" w14:textId="5AC40ADB" w:rsidR="00DA622F" w:rsidRPr="004F1803" w:rsidRDefault="00DA622F" w:rsidP="00B75B05">
      <w:pPr>
        <w:spacing w:after="120"/>
        <w:rPr>
          <w:b/>
          <w:bCs/>
          <w:lang w:val="pt-BR"/>
        </w:rPr>
      </w:pPr>
      <w:r w:rsidRPr="004F1803">
        <w:rPr>
          <w:b/>
          <w:bCs/>
          <w:lang w:val="pt-BR"/>
        </w:rPr>
        <w:t>2.2.2 Funções</w:t>
      </w:r>
    </w:p>
    <w:p w14:paraId="2DE149BA" w14:textId="652924C7" w:rsidR="00DA622F" w:rsidRDefault="009519D4" w:rsidP="009519D4">
      <w:pPr>
        <w:pStyle w:val="Paragrafo-ABNT"/>
      </w:pPr>
      <w:r>
        <w:tab/>
        <w:t xml:space="preserve">Para garantir uma melhor organização do programa, este foi modularizado em três arquivos: </w:t>
      </w:r>
    </w:p>
    <w:p w14:paraId="58CAFC95" w14:textId="03374C7D" w:rsidR="009519D4" w:rsidRDefault="009519D4" w:rsidP="007F593C">
      <w:pPr>
        <w:pStyle w:val="Paragrafo-ABNT"/>
        <w:numPr>
          <w:ilvl w:val="0"/>
          <w:numId w:val="11"/>
        </w:numPr>
      </w:pPr>
      <w:r>
        <w:t>main.c - contendo a função main() e as funções de leitura dos arquivos</w:t>
      </w:r>
      <w:r w:rsidR="007F593C">
        <w:t>.</w:t>
      </w:r>
    </w:p>
    <w:p w14:paraId="3B7862A4" w14:textId="2E6E8CE4" w:rsidR="009519D4" w:rsidRDefault="009519D4" w:rsidP="007F593C">
      <w:pPr>
        <w:pStyle w:val="Paragrafo-ABNT"/>
        <w:numPr>
          <w:ilvl w:val="0"/>
          <w:numId w:val="11"/>
        </w:numPr>
      </w:pPr>
      <w:r>
        <w:t>hash.c - contendo as funções usadas para manipular a tabela hash</w:t>
      </w:r>
      <w:r w:rsidR="007F593C">
        <w:t>.</w:t>
      </w:r>
    </w:p>
    <w:p w14:paraId="61E29988" w14:textId="3A3B2570" w:rsidR="009519D4" w:rsidRDefault="009519D4" w:rsidP="007F593C">
      <w:pPr>
        <w:pStyle w:val="Paragrafo-ABNT"/>
        <w:numPr>
          <w:ilvl w:val="0"/>
          <w:numId w:val="11"/>
        </w:numPr>
      </w:pPr>
      <w:r>
        <w:t>hash.h - contendo os registros e assinaturas das funções.</w:t>
      </w:r>
    </w:p>
    <w:p w14:paraId="558660EF" w14:textId="27B5851E" w:rsidR="009519D4" w:rsidRDefault="009519D4" w:rsidP="009519D4">
      <w:pPr>
        <w:pStyle w:val="Paragrafo-ABNT"/>
      </w:pPr>
    </w:p>
    <w:p w14:paraId="79C08D43" w14:textId="77777777" w:rsidR="009D29FB" w:rsidRDefault="009D29FB" w:rsidP="009519D4">
      <w:pPr>
        <w:pStyle w:val="Paragrafo-ABNT"/>
      </w:pPr>
    </w:p>
    <w:p w14:paraId="537E5B51" w14:textId="6652F420" w:rsidR="00DA622F" w:rsidRDefault="00DA622F" w:rsidP="00B75B05">
      <w:pPr>
        <w:spacing w:after="120"/>
        <w:rPr>
          <w:lang w:val="pt-BR"/>
        </w:rPr>
      </w:pPr>
      <w:r>
        <w:rPr>
          <w:lang w:val="pt-BR"/>
        </w:rPr>
        <w:t xml:space="preserve">2.2.2.1 Criar Tabela </w:t>
      </w:r>
      <w:proofErr w:type="spellStart"/>
      <w:r>
        <w:rPr>
          <w:lang w:val="pt-BR"/>
        </w:rPr>
        <w:t>Hash</w:t>
      </w:r>
      <w:proofErr w:type="spellEnd"/>
    </w:p>
    <w:p w14:paraId="15051EBB" w14:textId="42FC1BAE" w:rsidR="009D29FB" w:rsidRDefault="00EC3FF5" w:rsidP="009D29FB">
      <w:pPr>
        <w:pStyle w:val="Paragrafo-ABNT"/>
      </w:pPr>
      <w:r>
        <w:tab/>
      </w:r>
      <w:r w:rsidR="00DA48CD">
        <w:t>Como definido nas orientações do trabalho, a</w:t>
      </w:r>
      <w:r>
        <w:t xml:space="preserve"> estrutura da tabela foi projetada</w:t>
      </w:r>
      <w:r w:rsidR="009D29FB">
        <w:t xml:space="preserve"> para</w:t>
      </w:r>
      <w:r w:rsidR="00B75B05">
        <w:t xml:space="preserve"> </w:t>
      </w:r>
      <w:r>
        <w:t>utiliza</w:t>
      </w:r>
      <w:r w:rsidR="009D29FB">
        <w:t>r hash de</w:t>
      </w:r>
      <w:r>
        <w:t xml:space="preserve"> endereçamento aberto, ou seja, é composta por um vetor de N posições, onde cada uma representa uma palavra. </w:t>
      </w:r>
    </w:p>
    <w:p w14:paraId="2F567872" w14:textId="21452A8B" w:rsidR="009D29FB" w:rsidRPr="0012000F" w:rsidRDefault="00DA48CD" w:rsidP="009D29FB">
      <w:pPr>
        <w:pStyle w:val="Paragrafo-ABNT"/>
      </w:pPr>
      <w:r>
        <w:tab/>
        <w:t>No programa elaborado, cada hash é um registro que contém a palavra (char*), a quantidade total de ocorrências dessa palavra (int) e um ponteiro para a primeira linha em que ela aparece (struct occurence), este que por sua vez é um registro contendo o número da linha do texto e um novo ponteiro que direciona para a próxima linha de ocorrência (struct occurence), formando um ciclo até chegar na última, que aponta para NULL, representando o fim das linhas de ocorrência.</w:t>
      </w:r>
    </w:p>
    <w:p w14:paraId="00789C57" w14:textId="77777777" w:rsidR="009D29FB" w:rsidRPr="009D29FB" w:rsidRDefault="009D29FB" w:rsidP="009D29FB">
      <w:pPr>
        <w:pStyle w:val="Code"/>
        <w:rPr>
          <w:lang w:val="pt-BR"/>
        </w:rPr>
      </w:pPr>
    </w:p>
    <w:p w14:paraId="2E12761F" w14:textId="77777777"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r w:rsidRPr="009D29FB">
        <w:rPr>
          <w:color w:val="E8E8E8"/>
        </w:rPr>
        <w:t>occurrence</w:t>
      </w:r>
      <w:r w:rsidRPr="009D29FB">
        <w:rPr>
          <w:color w:val="BFC9D7"/>
        </w:rPr>
        <w:t xml:space="preserve"> {</w:t>
      </w:r>
    </w:p>
    <w:p w14:paraId="154A45CD"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line</w:t>
      </w:r>
      <w:r w:rsidRPr="009D29FB">
        <w:rPr>
          <w:color w:val="BFC9D7"/>
        </w:rPr>
        <w:t>;</w:t>
      </w:r>
    </w:p>
    <w:p w14:paraId="5D6493D6" w14:textId="77777777" w:rsidR="009D29FB" w:rsidRPr="009D29FB" w:rsidRDefault="009D29FB" w:rsidP="009D29FB">
      <w:pPr>
        <w:pStyle w:val="Code"/>
        <w:ind w:firstLine="284"/>
        <w:rPr>
          <w:color w:val="BFC9D7"/>
        </w:rPr>
      </w:pPr>
      <w:r w:rsidRPr="009D29FB">
        <w:rPr>
          <w:color w:val="BFC9D7"/>
        </w:rPr>
        <w:t xml:space="preserve">    </w:t>
      </w:r>
      <w:r w:rsidRPr="009D29FB">
        <w:t>struct</w:t>
      </w:r>
      <w:r w:rsidRPr="009D29FB">
        <w:rPr>
          <w:color w:val="BFC9D7"/>
        </w:rPr>
        <w:t xml:space="preserve"> </w:t>
      </w:r>
      <w:r w:rsidRPr="009D29FB">
        <w:rPr>
          <w:color w:val="E8E8E8"/>
        </w:rPr>
        <w:t>occurrence</w:t>
      </w:r>
      <w:r w:rsidRPr="009D29FB">
        <w:t>*</w:t>
      </w:r>
      <w:r w:rsidRPr="009D29FB">
        <w:rPr>
          <w:color w:val="BFC9D7"/>
        </w:rPr>
        <w:t xml:space="preserve"> </w:t>
      </w:r>
      <w:proofErr w:type="spellStart"/>
      <w:r w:rsidRPr="009D29FB">
        <w:rPr>
          <w:color w:val="FFFFFF"/>
        </w:rPr>
        <w:t>p_prox</w:t>
      </w:r>
      <w:proofErr w:type="spellEnd"/>
      <w:r w:rsidRPr="009D29FB">
        <w:rPr>
          <w:color w:val="BFC9D7"/>
        </w:rPr>
        <w:t>;</w:t>
      </w:r>
    </w:p>
    <w:p w14:paraId="76887070" w14:textId="77777777" w:rsidR="009D29FB" w:rsidRPr="009D29FB" w:rsidRDefault="009D29FB" w:rsidP="009D29FB">
      <w:pPr>
        <w:pStyle w:val="Code"/>
        <w:ind w:firstLine="284"/>
        <w:rPr>
          <w:color w:val="BFC9D7"/>
        </w:rPr>
      </w:pPr>
      <w:r w:rsidRPr="009D29FB">
        <w:rPr>
          <w:color w:val="BFC9D7"/>
        </w:rPr>
        <w:t xml:space="preserve">} </w:t>
      </w:r>
      <w:proofErr w:type="spellStart"/>
      <w:r w:rsidRPr="009D29FB">
        <w:rPr>
          <w:color w:val="E8E8E8"/>
        </w:rPr>
        <w:t>occurrence_t</w:t>
      </w:r>
      <w:proofErr w:type="spellEnd"/>
      <w:r w:rsidRPr="009D29FB">
        <w:rPr>
          <w:color w:val="BFC9D7"/>
        </w:rPr>
        <w:t>;</w:t>
      </w:r>
    </w:p>
    <w:p w14:paraId="0E4928F9" w14:textId="77777777" w:rsidR="009D29FB" w:rsidRDefault="009D29FB" w:rsidP="009D29FB">
      <w:pPr>
        <w:pStyle w:val="Code"/>
        <w:ind w:firstLine="284"/>
      </w:pPr>
    </w:p>
    <w:p w14:paraId="3A9ACA82" w14:textId="10FB2863"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p>
    <w:p w14:paraId="5F57A42F" w14:textId="77777777" w:rsidR="009D29FB" w:rsidRPr="009D29FB" w:rsidRDefault="009D29FB" w:rsidP="009D29FB">
      <w:pPr>
        <w:pStyle w:val="Code"/>
        <w:ind w:firstLine="284"/>
        <w:rPr>
          <w:color w:val="BFC9D7"/>
        </w:rPr>
      </w:pPr>
      <w:r w:rsidRPr="009D29FB">
        <w:rPr>
          <w:color w:val="BFC9D7"/>
        </w:rPr>
        <w:t xml:space="preserve">    </w:t>
      </w:r>
      <w:r w:rsidRPr="009D29FB">
        <w:t>char</w:t>
      </w:r>
      <w:r w:rsidRPr="009D29FB">
        <w:rPr>
          <w:color w:val="BFC9D7"/>
        </w:rPr>
        <w:t xml:space="preserve"> </w:t>
      </w:r>
      <w:proofErr w:type="gramStart"/>
      <w:r w:rsidRPr="009D29FB">
        <w:rPr>
          <w:color w:val="FFFFFF"/>
        </w:rPr>
        <w:t>word</w:t>
      </w:r>
      <w:r w:rsidRPr="009D29FB">
        <w:rPr>
          <w:color w:val="BFC9D7"/>
        </w:rPr>
        <w:t>[</w:t>
      </w:r>
      <w:proofErr w:type="gramEnd"/>
      <w:r w:rsidRPr="009D29FB">
        <w:rPr>
          <w:color w:val="5EFFA8"/>
        </w:rPr>
        <w:t>MAX_CHAR_PER_WORD</w:t>
      </w:r>
      <w:r w:rsidRPr="009D29FB">
        <w:rPr>
          <w:color w:val="BFC9D7"/>
        </w:rPr>
        <w:t xml:space="preserve"> </w:t>
      </w:r>
      <w:r w:rsidRPr="009D29FB">
        <w:t>+</w:t>
      </w:r>
      <w:r w:rsidRPr="009D29FB">
        <w:rPr>
          <w:color w:val="BFC9D7"/>
        </w:rPr>
        <w:t xml:space="preserve"> </w:t>
      </w:r>
      <w:r w:rsidRPr="009D29FB">
        <w:rPr>
          <w:color w:val="97ADFF"/>
        </w:rPr>
        <w:t>1</w:t>
      </w:r>
      <w:r w:rsidRPr="009D29FB">
        <w:rPr>
          <w:color w:val="BFC9D7"/>
        </w:rPr>
        <w:t>];</w:t>
      </w:r>
    </w:p>
    <w:p w14:paraId="40427970"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quantity</w:t>
      </w:r>
      <w:r w:rsidRPr="009D29FB">
        <w:rPr>
          <w:color w:val="BFC9D7"/>
        </w:rPr>
        <w:t>;</w:t>
      </w:r>
    </w:p>
    <w:p w14:paraId="513999C6" w14:textId="77777777" w:rsidR="009D29FB" w:rsidRPr="009D29FB" w:rsidRDefault="009D29FB" w:rsidP="009D29FB">
      <w:pPr>
        <w:pStyle w:val="Code"/>
        <w:ind w:firstLine="284"/>
        <w:rPr>
          <w:color w:val="BFC9D7"/>
        </w:rPr>
      </w:pPr>
      <w:r w:rsidRPr="009D29FB">
        <w:rPr>
          <w:color w:val="BFC9D7"/>
        </w:rPr>
        <w:t xml:space="preserve">    </w:t>
      </w:r>
      <w:proofErr w:type="spellStart"/>
      <w:r w:rsidRPr="009D29FB">
        <w:rPr>
          <w:color w:val="E8E8E8"/>
        </w:rPr>
        <w:t>occurrence_t</w:t>
      </w:r>
      <w:proofErr w:type="spellEnd"/>
      <w:r w:rsidRPr="009D29FB">
        <w:t>*</w:t>
      </w:r>
      <w:r w:rsidRPr="009D29FB">
        <w:rPr>
          <w:color w:val="BFC9D7"/>
        </w:rPr>
        <w:t xml:space="preserve"> </w:t>
      </w:r>
      <w:r w:rsidRPr="009D29FB">
        <w:rPr>
          <w:color w:val="FFFFFF"/>
        </w:rPr>
        <w:t>first</w:t>
      </w:r>
      <w:r w:rsidRPr="009D29FB">
        <w:rPr>
          <w:color w:val="BFC9D7"/>
        </w:rPr>
        <w:t>;</w:t>
      </w:r>
    </w:p>
    <w:p w14:paraId="3DE49997" w14:textId="0B293AA0" w:rsidR="009D29FB" w:rsidRPr="00475CB8" w:rsidRDefault="009D29FB" w:rsidP="009D29FB">
      <w:pPr>
        <w:pStyle w:val="Code"/>
        <w:ind w:firstLine="284"/>
        <w:rPr>
          <w:color w:val="BFC9D7"/>
          <w:lang w:val="pt-BR"/>
        </w:rPr>
      </w:pPr>
      <w:r w:rsidRPr="00475CB8">
        <w:rPr>
          <w:color w:val="BFC9D7"/>
          <w:lang w:val="pt-BR"/>
        </w:rPr>
        <w:t xml:space="preserve">} </w:t>
      </w:r>
      <w:proofErr w:type="spellStart"/>
      <w:r w:rsidRPr="00475CB8">
        <w:rPr>
          <w:color w:val="E8E8E8"/>
          <w:lang w:val="pt-BR"/>
        </w:rPr>
        <w:t>hash</w:t>
      </w:r>
      <w:proofErr w:type="spellEnd"/>
      <w:r w:rsidRPr="00475CB8">
        <w:rPr>
          <w:color w:val="BFC9D7"/>
          <w:lang w:val="pt-BR"/>
        </w:rPr>
        <w:t>;</w:t>
      </w:r>
    </w:p>
    <w:p w14:paraId="47BAC78B" w14:textId="77777777" w:rsidR="009D29FB" w:rsidRPr="00475CB8" w:rsidRDefault="009D29FB" w:rsidP="009D29FB">
      <w:pPr>
        <w:pStyle w:val="Code"/>
        <w:ind w:firstLine="284"/>
        <w:rPr>
          <w:color w:val="BFC9D7"/>
          <w:lang w:val="pt-BR"/>
        </w:rPr>
      </w:pPr>
    </w:p>
    <w:p w14:paraId="440815D7" w14:textId="0B0A456B" w:rsidR="009519D4" w:rsidRPr="00DA48CD" w:rsidRDefault="009519D4" w:rsidP="009519D4">
      <w:pPr>
        <w:pStyle w:val="Legenda"/>
        <w:keepNext/>
        <w:rPr>
          <w:lang w:val="pt-BR"/>
        </w:rPr>
      </w:pPr>
      <w:r w:rsidRPr="00DA48CD">
        <w:rPr>
          <w:lang w:val="pt-BR"/>
        </w:rPr>
        <w:t xml:space="preserve">Figura </w:t>
      </w:r>
      <w:r>
        <w:fldChar w:fldCharType="begin"/>
      </w:r>
      <w:r w:rsidRPr="00DA48CD">
        <w:rPr>
          <w:lang w:val="pt-BR"/>
        </w:rPr>
        <w:instrText xml:space="preserve"> SEQ Figura \* ARABIC </w:instrText>
      </w:r>
      <w:r>
        <w:fldChar w:fldCharType="separate"/>
      </w:r>
      <w:r w:rsidR="00001E85">
        <w:rPr>
          <w:noProof/>
          <w:lang w:val="pt-BR"/>
        </w:rPr>
        <w:t>3</w:t>
      </w:r>
      <w:r>
        <w:rPr>
          <w:noProof/>
        </w:rPr>
        <w:fldChar w:fldCharType="end"/>
      </w:r>
      <w:r w:rsidRPr="00DA48CD">
        <w:rPr>
          <w:lang w:val="pt-BR"/>
        </w:rPr>
        <w:t xml:space="preserve"> - Diagrama da Tabela </w:t>
      </w:r>
      <w:proofErr w:type="spellStart"/>
      <w:r w:rsidRPr="00DA48CD">
        <w:rPr>
          <w:lang w:val="pt-BR"/>
        </w:rPr>
        <w:t>Hash</w:t>
      </w:r>
      <w:proofErr w:type="spellEnd"/>
    </w:p>
    <w:p w14:paraId="4578F2BD" w14:textId="6B4A396B" w:rsidR="005F0BC6" w:rsidRDefault="009519D4" w:rsidP="009519D4">
      <w:pPr>
        <w:pStyle w:val="Paragrafo-ABNT"/>
        <w:jc w:val="center"/>
        <w:rPr>
          <w:color w:val="FF0000"/>
          <w:lang w:val="en-US"/>
        </w:rPr>
      </w:pPr>
      <w:r>
        <w:rPr>
          <w:color w:val="FF0000"/>
          <w:lang w:val="en-US"/>
        </w:rPr>
        <w:drawing>
          <wp:inline distT="0" distB="0" distL="0" distR="0" wp14:anchorId="3F072D93" wp14:editId="46214A20">
            <wp:extent cx="2774494" cy="187650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792939" cy="1888983"/>
                    </a:xfrm>
                    <a:prstGeom prst="rect">
                      <a:avLst/>
                    </a:prstGeom>
                  </pic:spPr>
                </pic:pic>
              </a:graphicData>
            </a:graphic>
          </wp:inline>
        </w:drawing>
      </w:r>
    </w:p>
    <w:p w14:paraId="4F4BAA54" w14:textId="77777777" w:rsidR="009519D4" w:rsidRDefault="009519D4" w:rsidP="009519D4">
      <w:pPr>
        <w:pStyle w:val="Legenda"/>
        <w:rPr>
          <w:lang w:val="pt-BR"/>
        </w:rPr>
      </w:pPr>
      <w:r w:rsidRPr="00F45AB0">
        <w:rPr>
          <w:lang w:val="pt-BR"/>
        </w:rPr>
        <w:t>Fonte: autoria própria</w:t>
      </w:r>
    </w:p>
    <w:p w14:paraId="6339921C" w14:textId="77777777" w:rsidR="005A3D99" w:rsidRDefault="005A3D99" w:rsidP="005A3D99">
      <w:pPr>
        <w:pStyle w:val="Paragrafo-ABNT"/>
        <w:ind w:firstLine="720"/>
      </w:pPr>
      <w:r>
        <w:t xml:space="preserve">No começo do programa, a tabela é criada com todos os elementos vazios, representados pela string “-----”. </w:t>
      </w:r>
    </w:p>
    <w:p w14:paraId="57D93A37" w14:textId="439B265F" w:rsidR="005F0BC6" w:rsidRPr="00F81D10" w:rsidRDefault="005F0BC6" w:rsidP="00DE5FA9">
      <w:pPr>
        <w:pStyle w:val="Paragrafo-ABNT"/>
        <w:rPr>
          <w:color w:val="FF0000"/>
        </w:rPr>
      </w:pPr>
    </w:p>
    <w:p w14:paraId="58709C98" w14:textId="77777777" w:rsidR="005F0BC6" w:rsidRPr="00F81D10" w:rsidRDefault="005F0BC6" w:rsidP="005F0BC6">
      <w:pPr>
        <w:pStyle w:val="Code"/>
        <w:rPr>
          <w:lang w:val="pt-BR"/>
        </w:rPr>
      </w:pPr>
    </w:p>
    <w:p w14:paraId="3B6D7976" w14:textId="0EE64CF0" w:rsidR="005F0BC6" w:rsidRPr="00475CB8" w:rsidRDefault="005F0BC6" w:rsidP="005F0BC6">
      <w:pPr>
        <w:pStyle w:val="Code"/>
        <w:ind w:firstLine="284"/>
        <w:rPr>
          <w:color w:val="BFC9D7"/>
        </w:rPr>
      </w:pPr>
      <w:r w:rsidRPr="00475CB8">
        <w:t>#</w:t>
      </w:r>
      <w:proofErr w:type="gramStart"/>
      <w:r w:rsidRPr="00475CB8">
        <w:t>define</w:t>
      </w:r>
      <w:proofErr w:type="gramEnd"/>
      <w:r w:rsidRPr="00475CB8">
        <w:rPr>
          <w:color w:val="BFC9D7"/>
        </w:rPr>
        <w:t xml:space="preserve"> </w:t>
      </w:r>
      <w:r w:rsidRPr="00475CB8">
        <w:rPr>
          <w:color w:val="5EFFA8"/>
        </w:rPr>
        <w:t>EMPTY</w:t>
      </w:r>
      <w:r w:rsidRPr="00475CB8">
        <w:rPr>
          <w:color w:val="BFC9D7"/>
        </w:rPr>
        <w:t xml:space="preserve"> </w:t>
      </w:r>
      <w:r w:rsidRPr="00475CB8">
        <w:rPr>
          <w:color w:val="A092FF"/>
        </w:rPr>
        <w:t>"-----"</w:t>
      </w:r>
    </w:p>
    <w:p w14:paraId="34225C52" w14:textId="77777777" w:rsidR="005F0BC6" w:rsidRPr="00475CB8" w:rsidRDefault="005F0BC6" w:rsidP="005F0BC6">
      <w:pPr>
        <w:pStyle w:val="Code"/>
        <w:ind w:firstLine="284"/>
        <w:rPr>
          <w:color w:val="BFC9D7"/>
        </w:rPr>
      </w:pPr>
    </w:p>
    <w:p w14:paraId="71D968B9" w14:textId="77777777" w:rsidR="005F0BC6" w:rsidRPr="005F0BC6" w:rsidRDefault="005F0BC6" w:rsidP="005F0BC6">
      <w:pPr>
        <w:pStyle w:val="Code"/>
        <w:ind w:firstLine="284"/>
        <w:rPr>
          <w:color w:val="BFC9D7"/>
        </w:rPr>
      </w:pPr>
      <w:r w:rsidRPr="005F0BC6">
        <w:rPr>
          <w:i/>
          <w:iCs/>
          <w:color w:val="6B7A84"/>
        </w:rPr>
        <w:t xml:space="preserve">// Create </w:t>
      </w:r>
      <w:proofErr w:type="spellStart"/>
      <w:r w:rsidRPr="005F0BC6">
        <w:rPr>
          <w:i/>
          <w:iCs/>
          <w:color w:val="6B7A84"/>
        </w:rPr>
        <w:t>hashTable</w:t>
      </w:r>
      <w:proofErr w:type="spellEnd"/>
      <w:r w:rsidRPr="005F0BC6">
        <w:rPr>
          <w:i/>
          <w:iCs/>
          <w:color w:val="6B7A84"/>
        </w:rPr>
        <w:t xml:space="preserve"> and assign EMPTY for all words</w:t>
      </w:r>
    </w:p>
    <w:p w14:paraId="3C937EA3" w14:textId="77777777" w:rsidR="005F0BC6" w:rsidRPr="005F0BC6" w:rsidRDefault="005F0BC6" w:rsidP="005F0BC6">
      <w:pPr>
        <w:pStyle w:val="Code"/>
        <w:ind w:firstLine="284"/>
        <w:rPr>
          <w:color w:val="BFC9D7"/>
        </w:rPr>
      </w:pPr>
      <w:r w:rsidRPr="005F0BC6">
        <w:rPr>
          <w:color w:val="E8E8E8"/>
        </w:rPr>
        <w:t>hash</w:t>
      </w:r>
      <w:r w:rsidRPr="005F0BC6">
        <w:t>*</w:t>
      </w:r>
      <w:r w:rsidRPr="005F0BC6">
        <w:rPr>
          <w:color w:val="BFC9D7"/>
        </w:rPr>
        <w:t xml:space="preserve"> </w:t>
      </w:r>
      <w:proofErr w:type="spellStart"/>
      <w:proofErr w:type="gramStart"/>
      <w:r w:rsidRPr="005F0BC6">
        <w:rPr>
          <w:color w:val="5EFFA8"/>
        </w:rPr>
        <w:t>createHashTable</w:t>
      </w:r>
      <w:proofErr w:type="spellEnd"/>
      <w:r w:rsidRPr="005F0BC6">
        <w:rPr>
          <w:color w:val="BFC9D7"/>
        </w:rPr>
        <w:t>(</w:t>
      </w:r>
      <w:proofErr w:type="gramEnd"/>
      <w:r w:rsidRPr="005F0BC6">
        <w:rPr>
          <w:color w:val="BFC9D7"/>
        </w:rPr>
        <w:t>) {</w:t>
      </w:r>
    </w:p>
    <w:p w14:paraId="016E0FC1" w14:textId="77777777" w:rsidR="005F0BC6" w:rsidRPr="005F0BC6" w:rsidRDefault="005F0BC6" w:rsidP="005F0BC6">
      <w:pPr>
        <w:pStyle w:val="Code"/>
        <w:ind w:firstLine="284"/>
        <w:rPr>
          <w:color w:val="BFC9D7"/>
        </w:rPr>
      </w:pPr>
      <w:r w:rsidRPr="005F0BC6">
        <w:rPr>
          <w:color w:val="BFC9D7"/>
        </w:rPr>
        <w:t xml:space="preserve">    </w:t>
      </w:r>
      <w:r w:rsidRPr="005F0BC6">
        <w:rPr>
          <w:color w:val="E8E8E8"/>
        </w:rPr>
        <w:t>hash</w:t>
      </w:r>
      <w:r w:rsidRPr="005F0BC6">
        <w:t>*</w:t>
      </w:r>
      <w:r w:rsidRPr="005F0BC6">
        <w:rPr>
          <w:color w:val="BFC9D7"/>
        </w:rPr>
        <w:t xml:space="preserve"> </w:t>
      </w:r>
      <w:proofErr w:type="spellStart"/>
      <w:r w:rsidRPr="005F0BC6">
        <w:rPr>
          <w:color w:val="FFFFFF"/>
        </w:rPr>
        <w:t>newHashTable</w:t>
      </w:r>
      <w:proofErr w:type="spellEnd"/>
      <w:r w:rsidRPr="005F0BC6">
        <w:rPr>
          <w:color w:val="BFC9D7"/>
        </w:rPr>
        <w:t xml:space="preserve"> </w:t>
      </w:r>
      <w:r w:rsidRPr="005F0BC6">
        <w:t>=</w:t>
      </w:r>
      <w:r w:rsidRPr="005F0BC6">
        <w:rPr>
          <w:color w:val="BFC9D7"/>
        </w:rPr>
        <w:t xml:space="preserve"> (</w:t>
      </w:r>
      <w:r w:rsidRPr="005F0BC6">
        <w:rPr>
          <w:color w:val="E8E8E8"/>
        </w:rPr>
        <w:t>hash</w:t>
      </w:r>
      <w:proofErr w:type="gramStart"/>
      <w:r w:rsidRPr="005F0BC6">
        <w:t>*</w:t>
      </w:r>
      <w:r w:rsidRPr="005F0BC6">
        <w:rPr>
          <w:color w:val="BFC9D7"/>
        </w:rPr>
        <w:t>)(</w:t>
      </w:r>
      <w:proofErr w:type="gramEnd"/>
      <w:r w:rsidRPr="005F0BC6">
        <w:rPr>
          <w:color w:val="5EFFA8"/>
        </w:rPr>
        <w:t>malloc</w:t>
      </w:r>
      <w:r w:rsidRPr="005F0BC6">
        <w:rPr>
          <w:color w:val="BFC9D7"/>
        </w:rPr>
        <w:t>(</w:t>
      </w:r>
      <w:r w:rsidRPr="005F0BC6">
        <w:rPr>
          <w:color w:val="5EFFA8"/>
        </w:rPr>
        <w:t>HASH_SLOTS</w:t>
      </w:r>
      <w:r w:rsidRPr="005F0BC6">
        <w:rPr>
          <w:color w:val="BFC9D7"/>
        </w:rPr>
        <w:t xml:space="preserve"> </w:t>
      </w:r>
      <w:r w:rsidRPr="005F0BC6">
        <w:t>*</w:t>
      </w:r>
      <w:r w:rsidRPr="005F0BC6">
        <w:rPr>
          <w:color w:val="BFC9D7"/>
        </w:rPr>
        <w:t xml:space="preserve"> </w:t>
      </w:r>
      <w:proofErr w:type="spellStart"/>
      <w:r w:rsidRPr="005F0BC6">
        <w:t>sizeof</w:t>
      </w:r>
      <w:proofErr w:type="spellEnd"/>
      <w:r w:rsidRPr="005F0BC6">
        <w:rPr>
          <w:color w:val="BFC9D7"/>
        </w:rPr>
        <w:t>(</w:t>
      </w:r>
      <w:r w:rsidRPr="005F0BC6">
        <w:rPr>
          <w:color w:val="E8E8E8"/>
        </w:rPr>
        <w:t>hash</w:t>
      </w:r>
      <w:r w:rsidRPr="005F0BC6">
        <w:rPr>
          <w:color w:val="BFC9D7"/>
        </w:rPr>
        <w:t>)));</w:t>
      </w:r>
    </w:p>
    <w:p w14:paraId="765F1F19" w14:textId="77777777" w:rsidR="005F0BC6" w:rsidRPr="005F0BC6" w:rsidRDefault="005F0BC6" w:rsidP="005F0BC6">
      <w:pPr>
        <w:pStyle w:val="Code"/>
        <w:ind w:firstLine="284"/>
        <w:rPr>
          <w:color w:val="BFC9D7"/>
        </w:rPr>
      </w:pPr>
      <w:r w:rsidRPr="005F0BC6">
        <w:rPr>
          <w:color w:val="BFC9D7"/>
        </w:rPr>
        <w:t xml:space="preserve">    </w:t>
      </w:r>
      <w:r w:rsidRPr="005F0BC6">
        <w:t>for</w:t>
      </w:r>
      <w:r w:rsidRPr="005F0BC6">
        <w:rPr>
          <w:color w:val="BFC9D7"/>
        </w:rPr>
        <w:t xml:space="preserve"> (</w:t>
      </w:r>
      <w:r w:rsidRPr="005F0BC6">
        <w:t>int</w:t>
      </w:r>
      <w:r w:rsidRPr="005F0BC6">
        <w:rPr>
          <w:color w:val="BFC9D7"/>
        </w:rPr>
        <w:t xml:space="preserve"> </w:t>
      </w:r>
      <w:proofErr w:type="spellStart"/>
      <w:r w:rsidRPr="005F0BC6">
        <w:rPr>
          <w:color w:val="FFFFFF"/>
        </w:rPr>
        <w:t>i</w:t>
      </w:r>
      <w:proofErr w:type="spellEnd"/>
      <w:r w:rsidRPr="005F0BC6">
        <w:rPr>
          <w:color w:val="BFC9D7"/>
        </w:rPr>
        <w:t xml:space="preserve"> </w:t>
      </w:r>
      <w:r w:rsidRPr="005F0BC6">
        <w:t>=</w:t>
      </w:r>
      <w:r w:rsidRPr="005F0BC6">
        <w:rPr>
          <w:color w:val="BFC9D7"/>
        </w:rPr>
        <w:t xml:space="preserve"> </w:t>
      </w:r>
      <w:r w:rsidRPr="005F0BC6">
        <w:rPr>
          <w:color w:val="97ADFF"/>
        </w:rPr>
        <w:t>0</w:t>
      </w:r>
      <w:r w:rsidRPr="005F0BC6">
        <w:rPr>
          <w:color w:val="BFC9D7"/>
        </w:rPr>
        <w:t xml:space="preserve">; </w:t>
      </w:r>
      <w:proofErr w:type="spellStart"/>
      <w:r w:rsidRPr="005F0BC6">
        <w:rPr>
          <w:color w:val="FFFFFF"/>
        </w:rPr>
        <w:t>i</w:t>
      </w:r>
      <w:proofErr w:type="spellEnd"/>
      <w:r w:rsidRPr="005F0BC6">
        <w:rPr>
          <w:color w:val="BFC9D7"/>
        </w:rPr>
        <w:t xml:space="preserve"> </w:t>
      </w:r>
      <w:r w:rsidRPr="005F0BC6">
        <w:t>&lt;</w:t>
      </w:r>
      <w:r w:rsidRPr="005F0BC6">
        <w:rPr>
          <w:color w:val="BFC9D7"/>
        </w:rPr>
        <w:t xml:space="preserve"> </w:t>
      </w:r>
      <w:r w:rsidRPr="005F0BC6">
        <w:rPr>
          <w:color w:val="5EFFA8"/>
        </w:rPr>
        <w:t>HASH_SLOTS</w:t>
      </w:r>
      <w:r w:rsidRPr="005F0BC6">
        <w:rPr>
          <w:color w:val="BFC9D7"/>
        </w:rPr>
        <w:t xml:space="preserve">; </w:t>
      </w:r>
      <w:proofErr w:type="spellStart"/>
      <w:r w:rsidRPr="005F0BC6">
        <w:rPr>
          <w:color w:val="FFFFFF"/>
        </w:rPr>
        <w:t>i</w:t>
      </w:r>
      <w:proofErr w:type="spellEnd"/>
      <w:r w:rsidRPr="005F0BC6">
        <w:t>++</w:t>
      </w:r>
      <w:r w:rsidRPr="005F0BC6">
        <w:rPr>
          <w:color w:val="BFC9D7"/>
        </w:rPr>
        <w:t>) {</w:t>
      </w:r>
    </w:p>
    <w:p w14:paraId="3A3906EF" w14:textId="77777777" w:rsidR="005F0BC6" w:rsidRPr="005F0BC6" w:rsidRDefault="005F0BC6" w:rsidP="005F0BC6">
      <w:pPr>
        <w:pStyle w:val="Code"/>
        <w:ind w:firstLine="284"/>
        <w:rPr>
          <w:color w:val="BFC9D7"/>
        </w:rPr>
      </w:pPr>
      <w:r w:rsidRPr="005F0BC6">
        <w:rPr>
          <w:color w:val="BFC9D7"/>
        </w:rPr>
        <w:t xml:space="preserve">        </w:t>
      </w:r>
      <w:proofErr w:type="spellStart"/>
      <w:r w:rsidRPr="005F0BC6">
        <w:rPr>
          <w:color w:val="5EFFA8"/>
        </w:rPr>
        <w:t>strcpy</w:t>
      </w:r>
      <w:proofErr w:type="spellEnd"/>
      <w:r w:rsidRPr="005F0BC6">
        <w:rPr>
          <w:color w:val="BFC9D7"/>
        </w:rPr>
        <w:t>(</w:t>
      </w:r>
      <w:proofErr w:type="spellStart"/>
      <w:r w:rsidRPr="005F0BC6">
        <w:rPr>
          <w:color w:val="FFFFFF"/>
        </w:rPr>
        <w:t>newHashTable</w:t>
      </w:r>
      <w:proofErr w:type="spellEnd"/>
      <w:r w:rsidRPr="005F0BC6">
        <w:rPr>
          <w:color w:val="BFC9D7"/>
        </w:rPr>
        <w:t>[</w:t>
      </w:r>
      <w:proofErr w:type="spellStart"/>
      <w:r w:rsidRPr="005F0BC6">
        <w:rPr>
          <w:color w:val="FFFFFF"/>
        </w:rPr>
        <w:t>i</w:t>
      </w:r>
      <w:proofErr w:type="spellEnd"/>
      <w:proofErr w:type="gramStart"/>
      <w:r w:rsidRPr="005F0BC6">
        <w:rPr>
          <w:color w:val="BFC9D7"/>
        </w:rPr>
        <w:t>].</w:t>
      </w:r>
      <w:r w:rsidRPr="005F0BC6">
        <w:rPr>
          <w:color w:val="FFFFFF"/>
        </w:rPr>
        <w:t>word</w:t>
      </w:r>
      <w:proofErr w:type="gramEnd"/>
      <w:r w:rsidRPr="005F0BC6">
        <w:rPr>
          <w:color w:val="BFC9D7"/>
        </w:rPr>
        <w:t xml:space="preserve">, </w:t>
      </w:r>
      <w:r w:rsidRPr="005F0BC6">
        <w:rPr>
          <w:color w:val="5EFFA8"/>
        </w:rPr>
        <w:t>EMPTY</w:t>
      </w:r>
      <w:r w:rsidRPr="005F0BC6">
        <w:rPr>
          <w:color w:val="BFC9D7"/>
        </w:rPr>
        <w:t>);</w:t>
      </w:r>
    </w:p>
    <w:p w14:paraId="38CBBFCA" w14:textId="77777777" w:rsidR="005F0BC6" w:rsidRPr="005F0BC6" w:rsidRDefault="005F0BC6" w:rsidP="005F0BC6">
      <w:pPr>
        <w:pStyle w:val="Code"/>
        <w:ind w:firstLine="284"/>
        <w:rPr>
          <w:color w:val="BFC9D7"/>
        </w:rPr>
      </w:pPr>
      <w:r w:rsidRPr="005F0BC6">
        <w:rPr>
          <w:color w:val="BFC9D7"/>
        </w:rPr>
        <w:t xml:space="preserve">        </w:t>
      </w:r>
      <w:proofErr w:type="spellStart"/>
      <w:r w:rsidRPr="005F0BC6">
        <w:rPr>
          <w:color w:val="FFFFFF"/>
        </w:rPr>
        <w:t>newHashTable</w:t>
      </w:r>
      <w:proofErr w:type="spellEnd"/>
      <w:r w:rsidRPr="005F0BC6">
        <w:rPr>
          <w:color w:val="BFC9D7"/>
        </w:rPr>
        <w:t>[</w:t>
      </w:r>
      <w:proofErr w:type="spellStart"/>
      <w:r w:rsidRPr="005F0BC6">
        <w:rPr>
          <w:color w:val="FFFFFF"/>
        </w:rPr>
        <w:t>i</w:t>
      </w:r>
      <w:proofErr w:type="spellEnd"/>
      <w:proofErr w:type="gramStart"/>
      <w:r w:rsidRPr="005F0BC6">
        <w:rPr>
          <w:color w:val="BFC9D7"/>
        </w:rPr>
        <w:t>].</w:t>
      </w:r>
      <w:r w:rsidRPr="005F0BC6">
        <w:rPr>
          <w:color w:val="FFFFFF"/>
        </w:rPr>
        <w:t>first</w:t>
      </w:r>
      <w:proofErr w:type="gramEnd"/>
      <w:r w:rsidRPr="005F0BC6">
        <w:rPr>
          <w:color w:val="BFC9D7"/>
        </w:rPr>
        <w:t xml:space="preserve"> </w:t>
      </w:r>
      <w:r w:rsidRPr="005F0BC6">
        <w:t>=</w:t>
      </w:r>
      <w:r w:rsidRPr="005F0BC6">
        <w:rPr>
          <w:color w:val="BFC9D7"/>
        </w:rPr>
        <w:t xml:space="preserve"> </w:t>
      </w:r>
      <w:r w:rsidRPr="005F0BC6">
        <w:rPr>
          <w:color w:val="5EFFA8"/>
        </w:rPr>
        <w:t>NULL</w:t>
      </w:r>
      <w:r w:rsidRPr="005F0BC6">
        <w:rPr>
          <w:color w:val="BFC9D7"/>
        </w:rPr>
        <w:t>;</w:t>
      </w:r>
    </w:p>
    <w:p w14:paraId="7B896E5D" w14:textId="77777777" w:rsidR="005F0BC6" w:rsidRPr="005F0BC6" w:rsidRDefault="005F0BC6" w:rsidP="005F0BC6">
      <w:pPr>
        <w:pStyle w:val="Code"/>
        <w:ind w:firstLine="284"/>
        <w:rPr>
          <w:color w:val="BFC9D7"/>
        </w:rPr>
      </w:pPr>
      <w:r w:rsidRPr="005F0BC6">
        <w:rPr>
          <w:color w:val="BFC9D7"/>
        </w:rPr>
        <w:t>    }</w:t>
      </w:r>
    </w:p>
    <w:p w14:paraId="625BD8A6" w14:textId="77777777" w:rsidR="005F0BC6" w:rsidRPr="005F0BC6" w:rsidRDefault="005F0BC6" w:rsidP="005F0BC6">
      <w:pPr>
        <w:pStyle w:val="Code"/>
        <w:ind w:firstLine="284"/>
        <w:rPr>
          <w:color w:val="BFC9D7"/>
        </w:rPr>
      </w:pPr>
      <w:r w:rsidRPr="005F0BC6">
        <w:rPr>
          <w:color w:val="BFC9D7"/>
        </w:rPr>
        <w:t xml:space="preserve">    </w:t>
      </w:r>
      <w:r w:rsidRPr="005F0BC6">
        <w:t>return</w:t>
      </w:r>
      <w:r w:rsidRPr="005F0BC6">
        <w:rPr>
          <w:color w:val="BFC9D7"/>
        </w:rPr>
        <w:t xml:space="preserve"> </w:t>
      </w:r>
      <w:proofErr w:type="spellStart"/>
      <w:r w:rsidRPr="005F0BC6">
        <w:rPr>
          <w:color w:val="FFFFFF"/>
        </w:rPr>
        <w:t>newHashTable</w:t>
      </w:r>
      <w:proofErr w:type="spellEnd"/>
      <w:r w:rsidRPr="005F0BC6">
        <w:rPr>
          <w:color w:val="BFC9D7"/>
        </w:rPr>
        <w:t>;</w:t>
      </w:r>
    </w:p>
    <w:p w14:paraId="789343AC" w14:textId="4F1A1344" w:rsidR="005F0BC6" w:rsidRDefault="005F0BC6" w:rsidP="005F0BC6">
      <w:pPr>
        <w:pStyle w:val="Code"/>
        <w:ind w:firstLine="284"/>
        <w:rPr>
          <w:color w:val="BFC9D7"/>
          <w:lang w:val="pt-BR"/>
        </w:rPr>
      </w:pPr>
      <w:r w:rsidRPr="00F45AB0">
        <w:rPr>
          <w:color w:val="BFC9D7"/>
          <w:lang w:val="pt-BR"/>
        </w:rPr>
        <w:t>}</w:t>
      </w:r>
    </w:p>
    <w:p w14:paraId="3661FDE8" w14:textId="77777777" w:rsidR="005A3D99" w:rsidRPr="00F45AB0" w:rsidRDefault="005A3D99" w:rsidP="005F0BC6">
      <w:pPr>
        <w:pStyle w:val="Code"/>
        <w:ind w:firstLine="284"/>
        <w:rPr>
          <w:color w:val="BFC9D7"/>
          <w:lang w:val="pt-BR"/>
        </w:rPr>
      </w:pPr>
    </w:p>
    <w:p w14:paraId="31103C6F" w14:textId="4859890F" w:rsidR="000716A1" w:rsidRDefault="000716A1" w:rsidP="00DE5FA9">
      <w:pPr>
        <w:pStyle w:val="Paragrafo-ABNT"/>
        <w:rPr>
          <w:color w:val="FF0000"/>
        </w:rPr>
      </w:pPr>
    </w:p>
    <w:p w14:paraId="104E4A61" w14:textId="56EB3EDF" w:rsidR="00DA622F" w:rsidRDefault="00DA622F" w:rsidP="00DA622F">
      <w:pPr>
        <w:rPr>
          <w:lang w:val="pt-BR"/>
        </w:rPr>
      </w:pPr>
      <w:r>
        <w:rPr>
          <w:lang w:val="pt-BR"/>
        </w:rPr>
        <w:lastRenderedPageBreak/>
        <w:t xml:space="preserve">2.2.2.2 Gerar </w:t>
      </w:r>
      <w:proofErr w:type="spellStart"/>
      <w:r>
        <w:rPr>
          <w:lang w:val="pt-BR"/>
        </w:rPr>
        <w:t>hash</w:t>
      </w:r>
      <w:proofErr w:type="spellEnd"/>
      <w:r>
        <w:rPr>
          <w:lang w:val="pt-BR"/>
        </w:rPr>
        <w:t xml:space="preserve"> por palavra</w:t>
      </w:r>
    </w:p>
    <w:p w14:paraId="6B18DD4D" w14:textId="77777777" w:rsidR="000716A1" w:rsidRDefault="000716A1" w:rsidP="000716A1">
      <w:pPr>
        <w:pStyle w:val="Paragrafo-ABNT"/>
      </w:pPr>
      <w:r>
        <w:tab/>
        <w:t xml:space="preserve">A proposta da Tabela Hash é organizar os dados de maneira que a busca seja simples e efetiva, já que cada dado tem seu endereço definido por uma função de espalhamento, ou função de hash. </w:t>
      </w:r>
    </w:p>
    <w:p w14:paraId="7140D5BE" w14:textId="105703DC" w:rsidR="00E33CC1" w:rsidRDefault="000716A1" w:rsidP="00E33CC1">
      <w:pPr>
        <w:pStyle w:val="Paragrafo-ABNT"/>
        <w:ind w:firstLine="720"/>
      </w:pPr>
      <w:r>
        <w:t>Um dos segredos da eficiência d</w:t>
      </w:r>
      <w:r w:rsidR="005A3D99">
        <w:t>a</w:t>
      </w:r>
      <w:r>
        <w:t xml:space="preserve"> tabela</w:t>
      </w:r>
      <w:r w:rsidR="005A3D99">
        <w:t xml:space="preserve"> hash</w:t>
      </w:r>
      <w:r>
        <w:t xml:space="preserve"> é a forma pela qual a função escolhe o índice para que o dado seja alocado. No caso das strings recebidas do texto, uma excelente forma de gerar a “chave” é convertendo os caracteres para números usando a tabela ASCII, representada na</w:t>
      </w:r>
      <w:r w:rsidR="00E33CC1">
        <w:t xml:space="preserve"> </w:t>
      </w:r>
      <w:r w:rsidR="00E33CC1">
        <w:fldChar w:fldCharType="begin"/>
      </w:r>
      <w:r w:rsidR="00E33CC1">
        <w:instrText xml:space="preserve"> REF _Ref118491457 \h </w:instrText>
      </w:r>
      <w:r w:rsidR="00E33CC1">
        <w:fldChar w:fldCharType="separate"/>
      </w:r>
      <w:r w:rsidR="00001E85">
        <w:t>Figura 4</w:t>
      </w:r>
      <w:r w:rsidR="00E33CC1">
        <w:fldChar w:fldCharType="end"/>
      </w:r>
      <w:r>
        <w:t>.</w:t>
      </w:r>
    </w:p>
    <w:p w14:paraId="0C337C1B" w14:textId="47F1AAE0" w:rsidR="00E33CC1" w:rsidRDefault="00E33CC1" w:rsidP="00E33CC1">
      <w:pPr>
        <w:pStyle w:val="Legenda"/>
        <w:keepNext/>
      </w:pPr>
      <w:bookmarkStart w:id="2" w:name="_Ref118491457"/>
      <w:bookmarkStart w:id="3" w:name="_Ref118491447"/>
      <w:proofErr w:type="spellStart"/>
      <w:r>
        <w:t>Figura</w:t>
      </w:r>
      <w:proofErr w:type="spellEnd"/>
      <w:r>
        <w:t xml:space="preserve"> </w:t>
      </w:r>
      <w:fldSimple w:instr=" SEQ Figura \* ARABIC ">
        <w:r w:rsidR="00001E85">
          <w:rPr>
            <w:noProof/>
          </w:rPr>
          <w:t>4</w:t>
        </w:r>
      </w:fldSimple>
      <w:bookmarkEnd w:id="2"/>
      <w:r>
        <w:t xml:space="preserve"> - </w:t>
      </w:r>
      <w:proofErr w:type="spellStart"/>
      <w:r>
        <w:t>Tabela</w:t>
      </w:r>
      <w:proofErr w:type="spellEnd"/>
      <w:r>
        <w:t xml:space="preserve"> ASCII</w:t>
      </w:r>
      <w:bookmarkEnd w:id="3"/>
    </w:p>
    <w:p w14:paraId="2CF5B45C" w14:textId="350092EB" w:rsidR="000716A1" w:rsidRDefault="00E33CC1" w:rsidP="00E33CC1">
      <w:pPr>
        <w:pStyle w:val="Paragrafo-ABNT"/>
        <w:ind w:firstLine="720"/>
        <w:jc w:val="center"/>
      </w:pPr>
      <w:r>
        <w:rPr>
          <w:color w:val="FF0000"/>
          <w:lang w:val="en-US"/>
        </w:rPr>
        <w:drawing>
          <wp:inline distT="0" distB="0" distL="0" distR="0" wp14:anchorId="1759C95E" wp14:editId="431495B4">
            <wp:extent cx="4648200" cy="303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srcRect t="3125" b="3125"/>
                    <a:stretch/>
                  </pic:blipFill>
                  <pic:spPr bwMode="auto">
                    <a:xfrm>
                      <a:off x="0" y="0"/>
                      <a:ext cx="4652243" cy="3034072"/>
                    </a:xfrm>
                    <a:prstGeom prst="rect">
                      <a:avLst/>
                    </a:prstGeom>
                    <a:ln>
                      <a:noFill/>
                    </a:ln>
                    <a:extLst>
                      <a:ext uri="{53640926-AAD7-44D8-BBD7-CCE9431645EC}">
                        <a14:shadowObscured xmlns:a14="http://schemas.microsoft.com/office/drawing/2010/main"/>
                      </a:ext>
                    </a:extLst>
                  </pic:spPr>
                </pic:pic>
              </a:graphicData>
            </a:graphic>
          </wp:inline>
        </w:drawing>
      </w:r>
    </w:p>
    <w:p w14:paraId="55422EC4" w14:textId="6708E66C" w:rsidR="00E33CC1" w:rsidRPr="00475CB8" w:rsidRDefault="00E33CC1" w:rsidP="00E33CC1">
      <w:pPr>
        <w:pStyle w:val="Legenda"/>
        <w:rPr>
          <w:lang w:val="pt-BR"/>
        </w:rPr>
      </w:pPr>
      <w:r w:rsidRPr="00F45AB0">
        <w:rPr>
          <w:lang w:val="pt-BR"/>
        </w:rPr>
        <w:t xml:space="preserve">Fonte: </w:t>
      </w:r>
      <w:r w:rsidRPr="00475CB8">
        <w:rPr>
          <w:lang w:val="pt-BR"/>
        </w:rPr>
        <w:t>Programação GLOBAL®</w:t>
      </w:r>
    </w:p>
    <w:p w14:paraId="53D443F6" w14:textId="3334C7FD" w:rsidR="00110D40" w:rsidRDefault="000716A1" w:rsidP="000716A1">
      <w:pPr>
        <w:pStyle w:val="Paragrafo-ABNT"/>
      </w:pPr>
      <w:r w:rsidRPr="00475CB8">
        <w:tab/>
      </w:r>
      <w:r>
        <w:t>A chave é definida pela soma dos códigos ASCII dos caracteres multiplicados por suas posições na string</w:t>
      </w:r>
      <w:r w:rsidR="00E33CC1">
        <w:t>.</w:t>
      </w:r>
    </w:p>
    <w:p w14:paraId="0AE90802" w14:textId="77777777" w:rsidR="00E33CC1" w:rsidRDefault="00E33CC1" w:rsidP="000716A1">
      <w:pPr>
        <w:pStyle w:val="Paragrafo-ABNT"/>
      </w:pPr>
    </w:p>
    <w:p w14:paraId="6F550850" w14:textId="77777777" w:rsidR="00D26033" w:rsidRPr="00F45AB0" w:rsidRDefault="00D26033" w:rsidP="00D26033">
      <w:pPr>
        <w:pStyle w:val="Code"/>
        <w:ind w:firstLine="284"/>
        <w:rPr>
          <w:lang w:val="pt-BR"/>
        </w:rPr>
      </w:pPr>
    </w:p>
    <w:p w14:paraId="15BB1A89" w14:textId="1BD256B4" w:rsidR="00D26033" w:rsidRPr="00D26033" w:rsidRDefault="00D26033" w:rsidP="00D26033">
      <w:pPr>
        <w:pStyle w:val="Code"/>
        <w:ind w:firstLine="284"/>
        <w:rPr>
          <w:i/>
          <w:iCs/>
          <w:color w:val="6B7A84"/>
        </w:rPr>
      </w:pPr>
      <w:r w:rsidRPr="00D26033">
        <w:rPr>
          <w:i/>
          <w:iCs/>
          <w:color w:val="6B7A84"/>
        </w:rPr>
        <w:t>// Generate hash based on each char value (ASCII) and position</w:t>
      </w:r>
    </w:p>
    <w:p w14:paraId="45F5B590" w14:textId="77777777" w:rsidR="00D26033" w:rsidRPr="00D26033" w:rsidRDefault="00D26033" w:rsidP="00D26033">
      <w:pPr>
        <w:pStyle w:val="Code"/>
        <w:ind w:firstLine="284"/>
        <w:rPr>
          <w:color w:val="BFC9D7"/>
        </w:rPr>
      </w:pPr>
      <w:r w:rsidRPr="00D26033">
        <w:t>int</w:t>
      </w:r>
      <w:r w:rsidRPr="00D26033">
        <w:rPr>
          <w:color w:val="BFC9D7"/>
        </w:rPr>
        <w:t xml:space="preserve"> </w:t>
      </w:r>
      <w:proofErr w:type="spellStart"/>
      <w:proofErr w:type="gramStart"/>
      <w:r w:rsidRPr="00D26033">
        <w:rPr>
          <w:color w:val="5EFFA8"/>
        </w:rPr>
        <w:t>hashGenerator</w:t>
      </w:r>
      <w:proofErr w:type="spellEnd"/>
      <w:r w:rsidRPr="00D26033">
        <w:rPr>
          <w:color w:val="BFC9D7"/>
        </w:rPr>
        <w:t>(</w:t>
      </w:r>
      <w:proofErr w:type="gramEnd"/>
      <w:r w:rsidRPr="00D26033">
        <w:t>char*</w:t>
      </w:r>
      <w:r w:rsidRPr="00D26033">
        <w:rPr>
          <w:color w:val="FFFFFF"/>
        </w:rPr>
        <w:t xml:space="preserve"> string</w:t>
      </w:r>
      <w:r w:rsidRPr="00D26033">
        <w:rPr>
          <w:color w:val="BFC9D7"/>
        </w:rPr>
        <w:t>) {</w:t>
      </w:r>
    </w:p>
    <w:p w14:paraId="7E432D3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722A0033" w14:textId="77777777" w:rsidR="00D26033" w:rsidRPr="00D26033" w:rsidRDefault="00D26033" w:rsidP="00D26033">
      <w:pPr>
        <w:pStyle w:val="Code"/>
        <w:ind w:firstLine="284"/>
        <w:rPr>
          <w:color w:val="BFC9D7"/>
        </w:rPr>
      </w:pPr>
      <w:r w:rsidRPr="00D26033">
        <w:rPr>
          <w:color w:val="BFC9D7"/>
        </w:rPr>
        <w:t xml:space="preserve">    </w:t>
      </w:r>
      <w:r w:rsidRPr="00D26033">
        <w:t>for</w:t>
      </w:r>
      <w:r w:rsidRPr="00D26033">
        <w:rPr>
          <w:color w:val="BFC9D7"/>
        </w:rPr>
        <w:t xml:space="preserve"> (</w:t>
      </w:r>
      <w:r w:rsidRPr="00D26033">
        <w:t>int</w:t>
      </w:r>
      <w:r w:rsidRPr="00D26033">
        <w:rPr>
          <w:color w:val="BFC9D7"/>
        </w:rPr>
        <w:t xml:space="preserve"> </w:t>
      </w:r>
      <w:proofErr w:type="spellStart"/>
      <w:r w:rsidRPr="00D26033">
        <w:rPr>
          <w:color w:val="FFFFFF"/>
        </w:rPr>
        <w:t>i</w:t>
      </w:r>
      <w:proofErr w:type="spellEnd"/>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xml:space="preserve">; </w:t>
      </w:r>
      <w:proofErr w:type="spellStart"/>
      <w:r w:rsidRPr="00D26033">
        <w:rPr>
          <w:color w:val="FFFFFF"/>
        </w:rPr>
        <w:t>i</w:t>
      </w:r>
      <w:proofErr w:type="spellEnd"/>
      <w:r w:rsidRPr="00D26033">
        <w:rPr>
          <w:color w:val="BFC9D7"/>
        </w:rPr>
        <w:t xml:space="preserve"> </w:t>
      </w:r>
      <w:r w:rsidRPr="00D26033">
        <w:t>&lt;</w:t>
      </w:r>
      <w:r w:rsidRPr="00D26033">
        <w:rPr>
          <w:color w:val="BFC9D7"/>
        </w:rPr>
        <w:t xml:space="preserve"> </w:t>
      </w:r>
      <w:proofErr w:type="spellStart"/>
      <w:r w:rsidRPr="00D26033">
        <w:rPr>
          <w:color w:val="5EFFA8"/>
        </w:rPr>
        <w:t>strlen</w:t>
      </w:r>
      <w:proofErr w:type="spellEnd"/>
      <w:r w:rsidRPr="00D26033">
        <w:rPr>
          <w:color w:val="BFC9D7"/>
        </w:rPr>
        <w:t>(</w:t>
      </w:r>
      <w:r w:rsidRPr="00D26033">
        <w:rPr>
          <w:color w:val="FFFFFF"/>
        </w:rPr>
        <w:t>string</w:t>
      </w:r>
      <w:r w:rsidRPr="00D26033">
        <w:rPr>
          <w:color w:val="BFC9D7"/>
        </w:rPr>
        <w:t xml:space="preserve">); </w:t>
      </w:r>
      <w:proofErr w:type="spellStart"/>
      <w:r w:rsidRPr="00D26033">
        <w:rPr>
          <w:color w:val="FFFFFF"/>
        </w:rPr>
        <w:t>i</w:t>
      </w:r>
      <w:proofErr w:type="spellEnd"/>
      <w:r w:rsidRPr="00D26033">
        <w:t>++</w:t>
      </w:r>
      <w:r w:rsidRPr="00D26033">
        <w:rPr>
          <w:color w:val="BFC9D7"/>
        </w:rPr>
        <w:t>) {</w:t>
      </w:r>
    </w:p>
    <w:p w14:paraId="50569C56"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proofErr w:type="spellStart"/>
      <w:r w:rsidRPr="00D26033">
        <w:rPr>
          <w:color w:val="FFFFFF"/>
        </w:rPr>
        <w:t>i</w:t>
      </w:r>
      <w:proofErr w:type="spellEnd"/>
      <w:r w:rsidRPr="00D26033">
        <w:rPr>
          <w:color w:val="BFC9D7"/>
        </w:rPr>
        <w:t xml:space="preserve"> </w:t>
      </w:r>
      <w:r w:rsidRPr="00D26033">
        <w:t>+</w:t>
      </w:r>
      <w:r w:rsidRPr="00D26033">
        <w:rPr>
          <w:color w:val="BFC9D7"/>
        </w:rPr>
        <w:t xml:space="preserve"> </w:t>
      </w:r>
      <w:r w:rsidRPr="00D26033">
        <w:rPr>
          <w:color w:val="97ADFF"/>
        </w:rPr>
        <w:t>1</w:t>
      </w:r>
      <w:r w:rsidRPr="00D26033">
        <w:rPr>
          <w:color w:val="BFC9D7"/>
        </w:rPr>
        <w:t xml:space="preserve">) </w:t>
      </w:r>
      <w:r w:rsidRPr="00D26033">
        <w:t>*</w:t>
      </w:r>
      <w:r w:rsidRPr="00D26033">
        <w:rPr>
          <w:color w:val="BFC9D7"/>
        </w:rPr>
        <w:t xml:space="preserve"> </w:t>
      </w:r>
      <w:r w:rsidRPr="00D26033">
        <w:rPr>
          <w:color w:val="FFFFFF"/>
        </w:rPr>
        <w:t>string</w:t>
      </w:r>
      <w:r w:rsidRPr="00D26033">
        <w:rPr>
          <w:color w:val="BFC9D7"/>
        </w:rPr>
        <w:t>[</w:t>
      </w:r>
      <w:proofErr w:type="spellStart"/>
      <w:r w:rsidRPr="00D26033">
        <w:rPr>
          <w:color w:val="FFFFFF"/>
        </w:rPr>
        <w:t>i</w:t>
      </w:r>
      <w:proofErr w:type="spellEnd"/>
      <w:r w:rsidRPr="00D26033">
        <w:rPr>
          <w:color w:val="BFC9D7"/>
        </w:rPr>
        <w:t>]);</w:t>
      </w:r>
    </w:p>
    <w:p w14:paraId="25B87A2B" w14:textId="77777777" w:rsidR="00D26033" w:rsidRPr="00D26033" w:rsidRDefault="00D26033" w:rsidP="00D26033">
      <w:pPr>
        <w:pStyle w:val="Code"/>
        <w:ind w:firstLine="284"/>
        <w:rPr>
          <w:color w:val="BFC9D7"/>
        </w:rPr>
      </w:pPr>
      <w:r w:rsidRPr="00D26033">
        <w:rPr>
          <w:color w:val="BFC9D7"/>
        </w:rPr>
        <w:t>    }</w:t>
      </w:r>
    </w:p>
    <w:p w14:paraId="31337ED1"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1F94DE70" w14:textId="77777777" w:rsidR="00D26033" w:rsidRPr="00F45AB0" w:rsidRDefault="00D26033" w:rsidP="00D26033">
      <w:pPr>
        <w:pStyle w:val="Code"/>
        <w:ind w:firstLine="284"/>
        <w:rPr>
          <w:color w:val="BFC9D7"/>
          <w:lang w:val="pt-BR"/>
        </w:rPr>
      </w:pPr>
      <w:r w:rsidRPr="00D26033">
        <w:rPr>
          <w:color w:val="BFC9D7"/>
        </w:rPr>
        <w:t xml:space="preserve">    </w:t>
      </w:r>
      <w:proofErr w:type="spellStart"/>
      <w:r w:rsidRPr="00F45AB0">
        <w:rPr>
          <w:lang w:val="pt-BR"/>
        </w:rPr>
        <w:t>return</w:t>
      </w:r>
      <w:proofErr w:type="spellEnd"/>
      <w:r w:rsidRPr="00F45AB0">
        <w:rPr>
          <w:color w:val="BFC9D7"/>
          <w:lang w:val="pt-BR"/>
        </w:rPr>
        <w:t xml:space="preserve"> </w:t>
      </w:r>
      <w:r w:rsidRPr="00F45AB0">
        <w:rPr>
          <w:color w:val="FFFFFF"/>
          <w:lang w:val="pt-BR"/>
        </w:rPr>
        <w:t>index</w:t>
      </w:r>
      <w:r w:rsidRPr="00F45AB0">
        <w:rPr>
          <w:color w:val="BFC9D7"/>
          <w:lang w:val="pt-BR"/>
        </w:rPr>
        <w:t>;</w:t>
      </w:r>
    </w:p>
    <w:p w14:paraId="2D261F3E" w14:textId="3D96B48F" w:rsidR="00D26033" w:rsidRDefault="00D26033" w:rsidP="00D26033">
      <w:pPr>
        <w:pStyle w:val="Code"/>
        <w:ind w:firstLine="284"/>
        <w:rPr>
          <w:color w:val="BFC9D7"/>
          <w:lang w:val="pt-BR"/>
        </w:rPr>
      </w:pPr>
      <w:r w:rsidRPr="00F45AB0">
        <w:rPr>
          <w:color w:val="BFC9D7"/>
          <w:lang w:val="pt-BR"/>
        </w:rPr>
        <w:t>}</w:t>
      </w:r>
    </w:p>
    <w:p w14:paraId="5999A857" w14:textId="77777777" w:rsidR="007F593C" w:rsidRPr="00F45AB0" w:rsidRDefault="007F593C" w:rsidP="00D26033">
      <w:pPr>
        <w:pStyle w:val="Code"/>
        <w:ind w:firstLine="284"/>
        <w:rPr>
          <w:color w:val="BFC9D7"/>
          <w:lang w:val="pt-BR"/>
        </w:rPr>
      </w:pPr>
    </w:p>
    <w:p w14:paraId="54509A1A" w14:textId="77777777" w:rsidR="00E33CC1" w:rsidRDefault="00E33CC1" w:rsidP="00E33CC1">
      <w:pPr>
        <w:pStyle w:val="Paragrafo-ABNT"/>
        <w:ind w:firstLine="284"/>
      </w:pPr>
    </w:p>
    <w:p w14:paraId="779F83F8" w14:textId="778C9F5B" w:rsidR="007F593C" w:rsidRDefault="00E33CC1" w:rsidP="00E33CC1">
      <w:pPr>
        <w:pStyle w:val="Paragrafo-ABNT"/>
        <w:ind w:firstLine="284"/>
      </w:pPr>
      <w:r>
        <w:lastRenderedPageBreak/>
        <w:t>O endereço da palavra não pode ser diretamente a chave resultante da fórmula, visto que a quantidade de algarismos escala exponencialmente, o que seria um gasto exorbitante de memória sem a devida utilidade. Dessa forma, é utilizado o operador de “resto da divisão” que fará com que o maior índice esteja limitado à quantidade de hash</w:t>
      </w:r>
      <w:r w:rsidR="007C27EA">
        <w:t>e</w:t>
      </w:r>
      <w:r>
        <w:t>s definida previamente pelo programador.</w:t>
      </w:r>
    </w:p>
    <w:p w14:paraId="7085D6EA" w14:textId="5992BEE0" w:rsidR="00E33CC1" w:rsidRDefault="00E33CC1" w:rsidP="00E33CC1">
      <w:pPr>
        <w:pStyle w:val="Paragrafo-ABNT"/>
        <w:ind w:firstLine="284"/>
      </w:pPr>
    </w:p>
    <w:p w14:paraId="6DB1788E" w14:textId="77777777" w:rsidR="00E33CC1" w:rsidRDefault="00E33CC1" w:rsidP="00E33CC1">
      <w:pPr>
        <w:pStyle w:val="Paragrafo-ABNT"/>
        <w:ind w:firstLine="284"/>
      </w:pPr>
    </w:p>
    <w:p w14:paraId="6899BCE0" w14:textId="5F18E977" w:rsidR="00DA622F" w:rsidRDefault="00DA622F" w:rsidP="00DA622F">
      <w:pPr>
        <w:rPr>
          <w:lang w:val="pt-BR"/>
        </w:rPr>
      </w:pPr>
      <w:r>
        <w:rPr>
          <w:lang w:val="pt-BR"/>
        </w:rPr>
        <w:t>2.2.2.3 Inserir palavras na tabela</w:t>
      </w:r>
    </w:p>
    <w:p w14:paraId="637D3C67" w14:textId="5CCC1314" w:rsidR="00C86F49" w:rsidRDefault="00B0437B" w:rsidP="00243978">
      <w:pPr>
        <w:pStyle w:val="Paragrafo-ABNT"/>
        <w:ind w:firstLine="720"/>
      </w:pPr>
      <w:r>
        <w:t>Para inserir uma palavra na tabela é necessário saber onde ela será inserida, p</w:t>
      </w:r>
      <w:r w:rsidR="00243978">
        <w:t xml:space="preserve">ara </w:t>
      </w:r>
      <w:r>
        <w:t>isso a função descrita em 2.2.2.2 (Gerar hash por palavra) é usada.</w:t>
      </w:r>
    </w:p>
    <w:p w14:paraId="450BA34D" w14:textId="73E6E412" w:rsidR="00B0437B" w:rsidRDefault="00B0437B" w:rsidP="00B0437B">
      <w:pPr>
        <w:pStyle w:val="Paragrafo-ABNT"/>
        <w:ind w:firstLine="720"/>
      </w:pPr>
      <w:r>
        <w:t xml:space="preserve">No caso de uma tabela vazia, qualquer que seja a palavra, ela será alocada no espaço definido por seu hash. </w:t>
      </w:r>
      <w:r w:rsidR="00243978">
        <w:t>Esse processo se repete bem até que</w:t>
      </w:r>
      <w:r>
        <w:t xml:space="preserve"> o </w:t>
      </w:r>
      <w:r w:rsidR="00E33CC1">
        <w:t>espaço</w:t>
      </w:r>
      <w:r w:rsidR="00243978">
        <w:t xml:space="preserve"> que deveria estar vazio</w:t>
      </w:r>
      <w:r w:rsidR="00E33CC1">
        <w:t xml:space="preserve"> </w:t>
      </w:r>
      <w:r>
        <w:t>já esteja ocupado por outra palavra</w:t>
      </w:r>
      <w:r w:rsidR="00E33CC1">
        <w:t xml:space="preserve"> diferente</w:t>
      </w:r>
      <w:r>
        <w:t xml:space="preserve">, </w:t>
      </w:r>
      <w:r w:rsidR="00243978">
        <w:t xml:space="preserve">nessa situação </w:t>
      </w:r>
      <w:r>
        <w:t xml:space="preserve">é necessário procurar o próximo espaço vazio para </w:t>
      </w:r>
      <w:r w:rsidR="00E33CC1">
        <w:t>conseguir inserir</w:t>
      </w:r>
      <w:r w:rsidR="00243978">
        <w:t xml:space="preserve"> na sequência</w:t>
      </w:r>
      <w:r>
        <w:t>.</w:t>
      </w:r>
    </w:p>
    <w:p w14:paraId="4F00EB99" w14:textId="4104F380" w:rsidR="00A614EC" w:rsidRDefault="00A614EC" w:rsidP="00B0437B">
      <w:pPr>
        <w:pStyle w:val="Paragrafo-ABNT"/>
        <w:ind w:firstLine="720"/>
      </w:pPr>
      <w:r>
        <w:t>Caso durante a procura por um espaço vazio seja encontrada a mesma palavra</w:t>
      </w:r>
      <w:r w:rsidR="00243978">
        <w:t xml:space="preserve"> que está tentando ser inserida</w:t>
      </w:r>
      <w:r>
        <w:t>, significa que deve ser acrescentada mais uma ocorrência d</w:t>
      </w:r>
      <w:r w:rsidR="00243978">
        <w:t>a mesma</w:t>
      </w:r>
      <w:r>
        <w:t>, avaliando se é a primeira vez que ocorre na mesma linha ou não.</w:t>
      </w:r>
    </w:p>
    <w:p w14:paraId="01978BF4" w14:textId="649A98E3" w:rsidR="00243978" w:rsidRDefault="00A614EC" w:rsidP="00C86F49">
      <w:pPr>
        <w:pStyle w:val="Paragrafo-ABNT"/>
        <w:ind w:firstLine="720"/>
      </w:pPr>
      <w:r>
        <w:t>C</w:t>
      </w:r>
      <w:r w:rsidR="00B0437B">
        <w:t>aso a tabela seja percorrida por completo e não h</w:t>
      </w:r>
      <w:r w:rsidR="00BB6A38">
        <w:t>aja</w:t>
      </w:r>
      <w:r w:rsidR="00B0437B">
        <w:t xml:space="preserve"> nenhum espaço vazio para acrescentar a palavra, significa que a tabela foi completamente preenchida, o que resulta em </w:t>
      </w:r>
      <w:r>
        <w:t>um erro, já que a quantidade máxima de palavras diferentes deveria ter sido informada previamente para o usuário.</w:t>
      </w:r>
      <w:r w:rsidR="00243978" w:rsidRPr="00243978">
        <w:t xml:space="preserve"> </w:t>
      </w:r>
    </w:p>
    <w:p w14:paraId="2DE0BD33" w14:textId="618A6AB5" w:rsidR="00243978" w:rsidRPr="00C86F49" w:rsidRDefault="00243978" w:rsidP="00243978">
      <w:pPr>
        <w:pStyle w:val="Legenda"/>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001E85">
        <w:rPr>
          <w:noProof/>
          <w:lang w:val="pt-BR"/>
        </w:rPr>
        <w:t>5</w:t>
      </w:r>
      <w:r>
        <w:fldChar w:fldCharType="end"/>
      </w:r>
      <w:r w:rsidRPr="00C86F49">
        <w:rPr>
          <w:lang w:val="pt-BR"/>
        </w:rPr>
        <w:t xml:space="preserve"> - Fluxograma de inserção na tabela</w:t>
      </w:r>
    </w:p>
    <w:p w14:paraId="10D5A02E" w14:textId="1C04DCCE" w:rsidR="00C86F49" w:rsidRDefault="00243978" w:rsidP="00D73FEB">
      <w:pPr>
        <w:pStyle w:val="Paragrafo-ABNT"/>
        <w:jc w:val="center"/>
      </w:pPr>
      <w:r>
        <w:drawing>
          <wp:inline distT="0" distB="0" distL="0" distR="0" wp14:anchorId="60D2653F" wp14:editId="02831B6D">
            <wp:extent cx="5967693"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967693" cy="2274073"/>
                    </a:xfrm>
                    <a:prstGeom prst="rect">
                      <a:avLst/>
                    </a:prstGeom>
                  </pic:spPr>
                </pic:pic>
              </a:graphicData>
            </a:graphic>
          </wp:inline>
        </w:drawing>
      </w:r>
    </w:p>
    <w:p w14:paraId="4EDCEEB4" w14:textId="2782A89D" w:rsidR="00243978" w:rsidRPr="006C0A5B" w:rsidRDefault="00243978" w:rsidP="00243978">
      <w:pPr>
        <w:pStyle w:val="Legenda"/>
        <w:rPr>
          <w:lang w:val="pt-BR"/>
        </w:rPr>
      </w:pPr>
      <w:r w:rsidRPr="006C0A5B">
        <w:rPr>
          <w:lang w:val="pt-BR"/>
        </w:rPr>
        <w:t>Fonte: autoria própria</w:t>
      </w:r>
    </w:p>
    <w:p w14:paraId="5A50C547" w14:textId="7B25D239" w:rsidR="00243978" w:rsidRPr="006F6CF8" w:rsidRDefault="006F6CF8" w:rsidP="00C86F49">
      <w:pPr>
        <w:pStyle w:val="Paragrafo-ABNT"/>
        <w:ind w:firstLine="720"/>
      </w:pPr>
      <w:r>
        <w:t>Para adicionar uma nova ocorrência da palavra é necessário verificar se é a primeira vez que a palavra ocorre no texto, para isso basta checar se o ponteiro da primeira ocorrência aponta para NULL. Caso contrário, é preciso navegar até a última ocorrência e verificar se é ou não a primeira vez que a palavra aparece naquela linha. Em ambos os casos a quantidade total é aumentada em uma unidade.</w:t>
      </w:r>
    </w:p>
    <w:p w14:paraId="760E6366" w14:textId="77777777" w:rsidR="00243978" w:rsidRPr="006F6CF8" w:rsidRDefault="00243978" w:rsidP="00C86F49">
      <w:pPr>
        <w:pStyle w:val="Paragrafo-ABNT"/>
        <w:ind w:firstLine="720"/>
      </w:pPr>
    </w:p>
    <w:p w14:paraId="14B147A3" w14:textId="55E6CE18" w:rsidR="005F0BC6" w:rsidRPr="006F6CF8" w:rsidRDefault="005F0BC6" w:rsidP="00B0437B">
      <w:pPr>
        <w:pStyle w:val="Paragrafo-ABNT"/>
        <w:ind w:firstLine="720"/>
      </w:pPr>
    </w:p>
    <w:p w14:paraId="009FDBF9" w14:textId="3DFAEDAD" w:rsidR="005F0BC6" w:rsidRPr="006F6CF8" w:rsidRDefault="005F0BC6" w:rsidP="005F0BC6">
      <w:pPr>
        <w:shd w:val="clear" w:color="auto" w:fill="1F1F25"/>
        <w:spacing w:after="0" w:line="285" w:lineRule="atLeast"/>
        <w:ind w:firstLine="284"/>
        <w:rPr>
          <w:rFonts w:ascii="Consolas" w:eastAsia="Times New Roman" w:hAnsi="Consolas" w:cs="Times New Roman"/>
          <w:i/>
          <w:iCs/>
          <w:color w:val="6B7A84"/>
          <w:sz w:val="21"/>
          <w:szCs w:val="21"/>
          <w:lang w:val="pt-BR"/>
        </w:rPr>
      </w:pPr>
    </w:p>
    <w:p w14:paraId="44F9209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i/>
          <w:iCs/>
          <w:color w:val="6B7A84"/>
          <w:sz w:val="21"/>
          <w:szCs w:val="21"/>
        </w:rPr>
        <w:t xml:space="preserve">// Add new occurrence to </w:t>
      </w:r>
      <w:proofErr w:type="spellStart"/>
      <w:r w:rsidRPr="006F6CF8">
        <w:rPr>
          <w:rFonts w:ascii="Consolas" w:eastAsia="Times New Roman" w:hAnsi="Consolas" w:cs="Times New Roman"/>
          <w:i/>
          <w:iCs/>
          <w:color w:val="6B7A84"/>
          <w:sz w:val="21"/>
          <w:szCs w:val="21"/>
        </w:rPr>
        <w:t>hashCell</w:t>
      </w:r>
      <w:proofErr w:type="spellEnd"/>
      <w:r w:rsidRPr="006F6CF8">
        <w:rPr>
          <w:rFonts w:ascii="Consolas" w:eastAsia="Times New Roman" w:hAnsi="Consolas" w:cs="Times New Roman"/>
          <w:i/>
          <w:iCs/>
          <w:color w:val="6B7A84"/>
          <w:sz w:val="21"/>
          <w:szCs w:val="21"/>
        </w:rPr>
        <w:t xml:space="preserve"> (same line or another)</w:t>
      </w:r>
    </w:p>
    <w:p w14:paraId="2464891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FF8479"/>
          <w:sz w:val="21"/>
          <w:szCs w:val="21"/>
        </w:rPr>
        <w:t>void</w:t>
      </w:r>
      <w:r w:rsidRPr="006F6CF8">
        <w:rPr>
          <w:rFonts w:ascii="Consolas" w:eastAsia="Times New Roman" w:hAnsi="Consolas" w:cs="Times New Roman"/>
          <w:color w:val="BFC9D7"/>
          <w:sz w:val="21"/>
          <w:szCs w:val="21"/>
        </w:rPr>
        <w:t xml:space="preserve"> </w:t>
      </w:r>
      <w:proofErr w:type="spellStart"/>
      <w:proofErr w:type="gramStart"/>
      <w:r w:rsidRPr="006F6CF8">
        <w:rPr>
          <w:rFonts w:ascii="Consolas" w:eastAsia="Times New Roman" w:hAnsi="Consolas" w:cs="Times New Roman"/>
          <w:color w:val="5EFFA8"/>
          <w:sz w:val="21"/>
          <w:szCs w:val="21"/>
        </w:rPr>
        <w:t>addOccurrence</w:t>
      </w:r>
      <w:proofErr w:type="spellEnd"/>
      <w:r w:rsidRPr="006F6CF8">
        <w:rPr>
          <w:rFonts w:ascii="Consolas" w:eastAsia="Times New Roman" w:hAnsi="Consolas" w:cs="Times New Roman"/>
          <w:color w:val="BFC9D7"/>
          <w:sz w:val="21"/>
          <w:szCs w:val="21"/>
        </w:rPr>
        <w:t>(</w:t>
      </w:r>
      <w:proofErr w:type="gramEnd"/>
      <w:r w:rsidRPr="006F6CF8">
        <w:rPr>
          <w:rFonts w:ascii="Consolas" w:eastAsia="Times New Roman" w:hAnsi="Consolas" w:cs="Times New Roman"/>
          <w:color w:val="E8E8E8"/>
          <w:sz w:val="21"/>
          <w:szCs w:val="21"/>
        </w:rPr>
        <w:t>hash</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 xml:space="preserve"> </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color w:val="FF8479"/>
          <w:sz w:val="21"/>
          <w:szCs w:val="21"/>
        </w:rPr>
        <w:t>int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w:t>
      </w:r>
    </w:p>
    <w:p w14:paraId="38183594" w14:textId="71E367AB" w:rsid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color w:val="E8E8E8"/>
          <w:sz w:val="21"/>
          <w:szCs w:val="21"/>
        </w:rPr>
        <w:t>occurrence_t</w:t>
      </w:r>
      <w:proofErr w:type="spellEnd"/>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first</w:t>
      </w:r>
      <w:r w:rsidRPr="006F6CF8">
        <w:rPr>
          <w:rFonts w:ascii="Consolas" w:eastAsia="Times New Roman" w:hAnsi="Consolas" w:cs="Times New Roman"/>
          <w:color w:val="BFC9D7"/>
          <w:sz w:val="21"/>
          <w:szCs w:val="21"/>
        </w:rPr>
        <w:t>;</w:t>
      </w:r>
    </w:p>
    <w:p w14:paraId="3C0D123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p>
    <w:p w14:paraId="13CC4BC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xml:space="preserve">) </w:t>
      </w:r>
      <w:proofErr w:type="gramStart"/>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w:t>
      </w:r>
      <w:proofErr w:type="gramEnd"/>
      <w:r w:rsidRPr="006F6CF8">
        <w:rPr>
          <w:rFonts w:ascii="Consolas" w:eastAsia="Times New Roman" w:hAnsi="Consolas" w:cs="Times New Roman"/>
          <w:i/>
          <w:iCs/>
          <w:color w:val="6B7A84"/>
          <w:sz w:val="21"/>
          <w:szCs w:val="21"/>
        </w:rPr>
        <w:t>/ First occurrence is NULL</w:t>
      </w:r>
    </w:p>
    <w:p w14:paraId="1F82EE8D"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color w:val="5EFFA8"/>
          <w:sz w:val="21"/>
          <w:szCs w:val="21"/>
        </w:rPr>
        <w:t>createOccurrence</w:t>
      </w:r>
      <w:proofErr w:type="spellEnd"/>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7D065CF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97ADFF"/>
          <w:sz w:val="21"/>
          <w:szCs w:val="21"/>
        </w:rPr>
        <w:t>1</w:t>
      </w:r>
      <w:r w:rsidRPr="006F6CF8">
        <w:rPr>
          <w:rFonts w:ascii="Consolas" w:eastAsia="Times New Roman" w:hAnsi="Consolas" w:cs="Times New Roman"/>
          <w:color w:val="BFC9D7"/>
          <w:sz w:val="21"/>
          <w:szCs w:val="21"/>
        </w:rPr>
        <w:t>;</w:t>
      </w:r>
    </w:p>
    <w:p w14:paraId="7829E724"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 </w:t>
      </w:r>
      <w:r w:rsidRPr="006F6CF8">
        <w:rPr>
          <w:rFonts w:ascii="Consolas" w:eastAsia="Times New Roman" w:hAnsi="Consolas" w:cs="Times New Roman"/>
          <w:color w:val="FF8479"/>
          <w:sz w:val="21"/>
          <w:szCs w:val="21"/>
        </w:rPr>
        <w:t>else</w:t>
      </w:r>
      <w:r w:rsidRPr="006F6CF8">
        <w:rPr>
          <w:rFonts w:ascii="Consolas" w:eastAsia="Times New Roman" w:hAnsi="Consolas" w:cs="Times New Roman"/>
          <w:color w:val="BFC9D7"/>
          <w:sz w:val="21"/>
          <w:szCs w:val="21"/>
        </w:rPr>
        <w:t xml:space="preserve"> {</w:t>
      </w:r>
    </w:p>
    <w:p w14:paraId="7A9547E3"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while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proofErr w:type="spellStart"/>
      <w:r w:rsidRPr="006F6CF8">
        <w:rPr>
          <w:rFonts w:ascii="Consolas" w:eastAsia="Times New Roman" w:hAnsi="Consolas" w:cs="Times New Roman"/>
          <w:color w:val="FFFFFF"/>
          <w:sz w:val="21"/>
          <w:szCs w:val="21"/>
        </w:rPr>
        <w:t>p_</w:t>
      </w:r>
      <w:proofErr w:type="gramStart"/>
      <w:r w:rsidRPr="006F6CF8">
        <w:rPr>
          <w:rFonts w:ascii="Consolas" w:eastAsia="Times New Roman" w:hAnsi="Consolas" w:cs="Times New Roman"/>
          <w:color w:val="FFFFFF"/>
          <w:sz w:val="21"/>
          <w:szCs w:val="21"/>
        </w:rPr>
        <w:t>prox</w:t>
      </w:r>
      <w:proofErr w:type="spellEnd"/>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proofErr w:type="gramEnd"/>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p>
    <w:p w14:paraId="4BF3BA63" w14:textId="5D722F21"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proofErr w:type="spellStart"/>
      <w:r w:rsidRPr="006F6CF8">
        <w:rPr>
          <w:rFonts w:ascii="Consolas" w:eastAsia="Times New Roman" w:hAnsi="Consolas" w:cs="Times New Roman"/>
          <w:color w:val="FFFFFF"/>
          <w:sz w:val="21"/>
          <w:szCs w:val="21"/>
        </w:rPr>
        <w:t>p_prox</w:t>
      </w:r>
      <w:proofErr w:type="spellEnd"/>
      <w:proofErr w:type="gramStart"/>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w:t>
      </w:r>
      <w:proofErr w:type="gramEnd"/>
      <w:r w:rsidRPr="006F6CF8">
        <w:rPr>
          <w:rFonts w:ascii="Consolas" w:eastAsia="Times New Roman" w:hAnsi="Consolas" w:cs="Times New Roman"/>
          <w:i/>
          <w:iCs/>
          <w:color w:val="6B7A84"/>
          <w:sz w:val="21"/>
          <w:szCs w:val="21"/>
        </w:rPr>
        <w:t>/ Browse the</w:t>
      </w:r>
      <w:r>
        <w:rPr>
          <w:rFonts w:ascii="Consolas" w:eastAsia="Times New Roman" w:hAnsi="Consolas" w:cs="Times New Roman"/>
          <w:i/>
          <w:iCs/>
          <w:color w:val="6B7A84"/>
          <w:sz w:val="21"/>
          <w:szCs w:val="21"/>
        </w:rPr>
        <w:t xml:space="preserve"> list until last line</w:t>
      </w:r>
    </w:p>
    <w:p w14:paraId="6042499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6A0E400E"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proofErr w:type="gramStart"/>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proofErr w:type="gramEnd"/>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line</w:t>
      </w:r>
      <w:r w:rsidRPr="006F6CF8">
        <w:rPr>
          <w:rFonts w:ascii="Consolas" w:eastAsia="Times New Roman" w:hAnsi="Consolas" w:cs="Times New Roman"/>
          <w:color w:val="BFC9D7"/>
          <w:sz w:val="21"/>
          <w:szCs w:val="21"/>
        </w:rPr>
        <w:t>)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proofErr w:type="spellStart"/>
      <w:r w:rsidRPr="006F6CF8">
        <w:rPr>
          <w:rFonts w:ascii="Consolas" w:eastAsia="Times New Roman" w:hAnsi="Consolas" w:cs="Times New Roman"/>
          <w:color w:val="FFFFFF"/>
          <w:sz w:val="21"/>
          <w:szCs w:val="21"/>
        </w:rPr>
        <w:t>p_prox</w:t>
      </w:r>
      <w:proofErr w:type="spellEnd"/>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color w:val="5EFFA8"/>
          <w:sz w:val="21"/>
          <w:szCs w:val="21"/>
        </w:rPr>
        <w:t>createOccurrence</w:t>
      </w:r>
      <w:proofErr w:type="spellEnd"/>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3FBC523F"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proofErr w:type="spellStart"/>
      <w:r w:rsidRPr="006F6CF8">
        <w:rPr>
          <w:rFonts w:ascii="Consolas" w:eastAsia="Times New Roman" w:hAnsi="Consolas" w:cs="Times New Roman"/>
          <w:i/>
          <w:iCs/>
          <w:color w:val="FFFFFF"/>
          <w:sz w:val="21"/>
          <w:szCs w:val="21"/>
        </w:rPr>
        <w:t>hashCell</w:t>
      </w:r>
      <w:proofErr w:type="spellEnd"/>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w:t>
      </w:r>
    </w:p>
    <w:p w14:paraId="36AC09B6"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00FD6842"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w:t>
      </w:r>
    </w:p>
    <w:p w14:paraId="54225A90" w14:textId="77777777" w:rsidR="006F6CF8" w:rsidRPr="00475CB8" w:rsidRDefault="006F6CF8" w:rsidP="006F6CF8">
      <w:pPr>
        <w:shd w:val="clear" w:color="auto" w:fill="1F1F25"/>
        <w:spacing w:after="0" w:line="285" w:lineRule="atLeast"/>
        <w:rPr>
          <w:rFonts w:ascii="Consolas" w:eastAsia="Times New Roman" w:hAnsi="Consolas" w:cs="Times New Roman"/>
          <w:i/>
          <w:iCs/>
          <w:color w:val="6B7A84"/>
          <w:sz w:val="21"/>
          <w:szCs w:val="21"/>
        </w:rPr>
      </w:pPr>
    </w:p>
    <w:p w14:paraId="195F4C10" w14:textId="20E4B27B"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i/>
          <w:iCs/>
          <w:color w:val="6B7A84"/>
          <w:sz w:val="21"/>
          <w:szCs w:val="21"/>
        </w:rPr>
        <w:t xml:space="preserve">// Insert the string in </w:t>
      </w:r>
      <w:proofErr w:type="spellStart"/>
      <w:r w:rsidRPr="005F0BC6">
        <w:rPr>
          <w:rFonts w:ascii="Consolas" w:eastAsia="Times New Roman" w:hAnsi="Consolas" w:cs="Times New Roman"/>
          <w:i/>
          <w:iCs/>
          <w:color w:val="6B7A84"/>
          <w:sz w:val="21"/>
          <w:szCs w:val="21"/>
        </w:rPr>
        <w:t>hashTable</w:t>
      </w:r>
      <w:proofErr w:type="spellEnd"/>
      <w:r w:rsidRPr="005F0BC6">
        <w:rPr>
          <w:rFonts w:ascii="Consolas" w:eastAsia="Times New Roman" w:hAnsi="Consolas" w:cs="Times New Roman"/>
          <w:i/>
          <w:iCs/>
          <w:color w:val="6B7A84"/>
          <w:sz w:val="21"/>
          <w:szCs w:val="21"/>
        </w:rPr>
        <w:t xml:space="preserve"> by hash</w:t>
      </w:r>
    </w:p>
    <w:p w14:paraId="77F5B94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FF8479"/>
          <w:sz w:val="21"/>
          <w:szCs w:val="21"/>
        </w:rPr>
        <w:t>void</w:t>
      </w:r>
      <w:r w:rsidRPr="005F0BC6">
        <w:rPr>
          <w:rFonts w:ascii="Consolas" w:eastAsia="Times New Roman" w:hAnsi="Consolas" w:cs="Times New Roman"/>
          <w:color w:val="BFC9D7"/>
          <w:sz w:val="21"/>
          <w:szCs w:val="21"/>
        </w:rPr>
        <w:t xml:space="preserve"> </w:t>
      </w:r>
      <w:proofErr w:type="spellStart"/>
      <w:proofErr w:type="gramStart"/>
      <w:r w:rsidRPr="005F0BC6">
        <w:rPr>
          <w:rFonts w:ascii="Consolas" w:eastAsia="Times New Roman" w:hAnsi="Consolas" w:cs="Times New Roman"/>
          <w:color w:val="5EFFA8"/>
          <w:sz w:val="21"/>
          <w:szCs w:val="21"/>
        </w:rPr>
        <w:t>insertElement</w:t>
      </w:r>
      <w:proofErr w:type="spellEnd"/>
      <w:r w:rsidRPr="005F0BC6">
        <w:rPr>
          <w:rFonts w:ascii="Consolas" w:eastAsia="Times New Roman" w:hAnsi="Consolas" w:cs="Times New Roman"/>
          <w:color w:val="BFC9D7"/>
          <w:sz w:val="21"/>
          <w:szCs w:val="21"/>
        </w:rPr>
        <w:t>(</w:t>
      </w:r>
      <w:proofErr w:type="gramEnd"/>
      <w:r w:rsidRPr="005F0BC6">
        <w:rPr>
          <w:rFonts w:ascii="Consolas" w:eastAsia="Times New Roman" w:hAnsi="Consolas" w:cs="Times New Roman"/>
          <w:color w:val="E8E8E8"/>
          <w:sz w:val="21"/>
          <w:szCs w:val="21"/>
        </w:rPr>
        <w:t>hash</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FFFFFF"/>
          <w:sz w:val="21"/>
          <w:szCs w:val="21"/>
        </w:rPr>
        <w:t xml:space="preserve"> </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char*</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 {</w:t>
      </w:r>
    </w:p>
    <w:p w14:paraId="28D102B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hashGenerator</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75617241"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366910AA"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w:t>
      </w:r>
    </w:p>
    <w:p w14:paraId="77B116B5"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while</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&lt;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 {</w:t>
      </w:r>
    </w:p>
    <w:p w14:paraId="5FC10C7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is EMPTY, can assign the string and add new occurrence</w:t>
      </w:r>
    </w:p>
    <w:p w14:paraId="0C094FF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strcmp</w:t>
      </w:r>
      <w:proofErr w:type="spellEnd"/>
      <w:r w:rsidRPr="005F0BC6">
        <w:rPr>
          <w:rFonts w:ascii="Consolas" w:eastAsia="Times New Roman" w:hAnsi="Consolas" w:cs="Times New Roman"/>
          <w:color w:val="BFC9D7"/>
          <w:sz w:val="21"/>
          <w:szCs w:val="21"/>
        </w:rPr>
        <w:t>(</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proofErr w:type="gramStart"/>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proofErr w:type="gramEnd"/>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EMPTY</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5C4D527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strcpy</w:t>
      </w:r>
      <w:proofErr w:type="spellEnd"/>
      <w:r w:rsidRPr="005F0BC6">
        <w:rPr>
          <w:rFonts w:ascii="Consolas" w:eastAsia="Times New Roman" w:hAnsi="Consolas" w:cs="Times New Roman"/>
          <w:color w:val="BFC9D7"/>
          <w:sz w:val="21"/>
          <w:szCs w:val="21"/>
        </w:rPr>
        <w:t>(</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proofErr w:type="gramStart"/>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proofErr w:type="gramEnd"/>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1D610DE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addOccurrence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2F5FF22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0ED9665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4538A6F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296B5ABB"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has the same string, add line occurrence</w:t>
      </w:r>
    </w:p>
    <w:p w14:paraId="1684867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strcmp</w:t>
      </w:r>
      <w:proofErr w:type="spellEnd"/>
      <w:r w:rsidRPr="005F0BC6">
        <w:rPr>
          <w:rFonts w:ascii="Consolas" w:eastAsia="Times New Roman" w:hAnsi="Consolas" w:cs="Times New Roman"/>
          <w:color w:val="BFC9D7"/>
          <w:sz w:val="21"/>
          <w:szCs w:val="21"/>
        </w:rPr>
        <w:t>(</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proofErr w:type="gramStart"/>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proofErr w:type="gramEnd"/>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75271E2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r w:rsidRPr="005F0BC6">
        <w:rPr>
          <w:rFonts w:ascii="Consolas" w:eastAsia="Times New Roman" w:hAnsi="Consolas" w:cs="Times New Roman"/>
          <w:color w:val="5EFFA8"/>
          <w:sz w:val="21"/>
          <w:szCs w:val="21"/>
        </w:rPr>
        <w:t>addOccurrence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proofErr w:type="spellStart"/>
      <w:r w:rsidRPr="005F0BC6">
        <w:rPr>
          <w:rFonts w:ascii="Consolas" w:eastAsia="Times New Roman" w:hAnsi="Consolas" w:cs="Times New Roman"/>
          <w:i/>
          <w:iCs/>
          <w:color w:val="FFFFFF"/>
          <w:sz w:val="21"/>
          <w:szCs w:val="21"/>
        </w:rPr>
        <w:t>hashTable</w:t>
      </w:r>
      <w:proofErr w:type="spellEnd"/>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78BBB9D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54D5760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1C1CB27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13F68E1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4B5D78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F1B3C3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52E153A8"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295339DC"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78DF80FD" w14:textId="224735B9"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proofErr w:type="spellStart"/>
      <w:proofErr w:type="gramStart"/>
      <w:r w:rsidRPr="005F0BC6">
        <w:rPr>
          <w:rFonts w:ascii="Consolas" w:eastAsia="Times New Roman" w:hAnsi="Consolas" w:cs="Times New Roman"/>
          <w:color w:val="5EFFA8"/>
          <w:sz w:val="21"/>
          <w:szCs w:val="21"/>
        </w:rPr>
        <w:t>printf</w:t>
      </w:r>
      <w:proofErr w:type="spellEnd"/>
      <w:r w:rsidRPr="005F0BC6">
        <w:rPr>
          <w:rFonts w:ascii="Consolas" w:eastAsia="Times New Roman" w:hAnsi="Consolas" w:cs="Times New Roman"/>
          <w:color w:val="BFC9D7"/>
          <w:sz w:val="21"/>
          <w:szCs w:val="21"/>
        </w:rPr>
        <w:t>(</w:t>
      </w:r>
      <w:proofErr w:type="gramEnd"/>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C2CDDB"/>
          <w:sz w:val="21"/>
          <w:szCs w:val="21"/>
        </w:rPr>
        <w:t>\</w:t>
      </w:r>
      <w:proofErr w:type="spellStart"/>
      <w:r w:rsidRPr="005F0BC6">
        <w:rPr>
          <w:rFonts w:ascii="Consolas" w:eastAsia="Times New Roman" w:hAnsi="Consolas" w:cs="Times New Roman"/>
          <w:color w:val="C2CDDB"/>
          <w:sz w:val="21"/>
          <w:szCs w:val="21"/>
        </w:rPr>
        <w:t>n</w:t>
      </w:r>
      <w:r w:rsidRPr="005F0BC6">
        <w:rPr>
          <w:rFonts w:ascii="Consolas" w:eastAsia="Times New Roman" w:hAnsi="Consolas" w:cs="Times New Roman"/>
          <w:color w:val="A092FF"/>
          <w:sz w:val="21"/>
          <w:szCs w:val="21"/>
        </w:rPr>
        <w:t>ERROR</w:t>
      </w:r>
      <w:proofErr w:type="spellEnd"/>
      <w:r w:rsidRPr="005F0BC6">
        <w:rPr>
          <w:rFonts w:ascii="Consolas" w:eastAsia="Times New Roman" w:hAnsi="Consolas" w:cs="Times New Roman"/>
          <w:color w:val="A092FF"/>
          <w:sz w:val="21"/>
          <w:szCs w:val="21"/>
        </w:rPr>
        <w:t xml:space="preserve"> - </w:t>
      </w:r>
      <w:proofErr w:type="spellStart"/>
      <w:r w:rsidRPr="005F0BC6">
        <w:rPr>
          <w:rFonts w:ascii="Consolas" w:eastAsia="Times New Roman" w:hAnsi="Consolas" w:cs="Times New Roman"/>
          <w:color w:val="A092FF"/>
          <w:sz w:val="21"/>
          <w:szCs w:val="21"/>
        </w:rPr>
        <w:t>HashTable</w:t>
      </w:r>
      <w:proofErr w:type="spellEnd"/>
      <w:r w:rsidRPr="005F0BC6">
        <w:rPr>
          <w:rFonts w:ascii="Consolas" w:eastAsia="Times New Roman" w:hAnsi="Consolas" w:cs="Times New Roman"/>
          <w:color w:val="A092FF"/>
          <w:sz w:val="21"/>
          <w:szCs w:val="21"/>
        </w:rPr>
        <w:t xml:space="preserve"> full (</w:t>
      </w:r>
      <w:r w:rsidRPr="005F0BC6">
        <w:rPr>
          <w:rFonts w:ascii="Consolas" w:eastAsia="Times New Roman" w:hAnsi="Consolas" w:cs="Times New Roman"/>
          <w:color w:val="97ADFF"/>
          <w:sz w:val="21"/>
          <w:szCs w:val="21"/>
        </w:rPr>
        <w:t>%d</w:t>
      </w:r>
      <w:r>
        <w:rPr>
          <w:rFonts w:ascii="Consolas" w:eastAsia="Times New Roman" w:hAnsi="Consolas" w:cs="Times New Roman"/>
          <w:color w:val="97ADFF"/>
          <w:sz w:val="21"/>
          <w:szCs w:val="21"/>
        </w:rPr>
        <w:t>+</w:t>
      </w:r>
      <w:r w:rsidRPr="005F0BC6">
        <w:rPr>
          <w:rFonts w:ascii="Consolas" w:eastAsia="Times New Roman" w:hAnsi="Consolas" w:cs="Times New Roman"/>
          <w:color w:val="A092FF"/>
          <w:sz w:val="21"/>
          <w:szCs w:val="21"/>
        </w:rPr>
        <w:t xml:space="preserve"> different words)</w:t>
      </w:r>
      <w:r w:rsidRPr="005F0BC6">
        <w:rPr>
          <w:rFonts w:ascii="Consolas" w:eastAsia="Times New Roman" w:hAnsi="Consolas" w:cs="Times New Roman"/>
          <w:color w:val="C2CDDB"/>
          <w:sz w:val="21"/>
          <w:szCs w:val="21"/>
        </w:rPr>
        <w:t>\n\n</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31646279" w14:textId="77777777" w:rsidR="005F0BC6" w:rsidRPr="00F45AB0" w:rsidRDefault="005F0BC6" w:rsidP="005F0BC6">
      <w:pPr>
        <w:shd w:val="clear" w:color="auto" w:fill="1F1F25"/>
        <w:spacing w:after="0" w:line="285" w:lineRule="atLeast"/>
        <w:ind w:firstLine="284"/>
        <w:rPr>
          <w:rFonts w:ascii="Consolas" w:eastAsia="Times New Roman" w:hAnsi="Consolas" w:cs="Times New Roman"/>
          <w:color w:val="BFC9D7"/>
          <w:sz w:val="21"/>
          <w:szCs w:val="21"/>
          <w:lang w:val="pt-BR"/>
        </w:rPr>
      </w:pPr>
      <w:r w:rsidRPr="005F0BC6">
        <w:rPr>
          <w:rFonts w:ascii="Consolas" w:eastAsia="Times New Roman" w:hAnsi="Consolas" w:cs="Times New Roman"/>
          <w:color w:val="BFC9D7"/>
          <w:sz w:val="21"/>
          <w:szCs w:val="21"/>
        </w:rPr>
        <w:t xml:space="preserve">    </w:t>
      </w:r>
      <w:proofErr w:type="spellStart"/>
      <w:proofErr w:type="gramStart"/>
      <w:r w:rsidRPr="00F45AB0">
        <w:rPr>
          <w:rFonts w:ascii="Consolas" w:eastAsia="Times New Roman" w:hAnsi="Consolas" w:cs="Times New Roman"/>
          <w:color w:val="5EFFA8"/>
          <w:sz w:val="21"/>
          <w:szCs w:val="21"/>
          <w:lang w:val="pt-BR"/>
        </w:rPr>
        <w:t>exit</w:t>
      </w:r>
      <w:proofErr w:type="spellEnd"/>
      <w:r w:rsidRPr="00F45AB0">
        <w:rPr>
          <w:rFonts w:ascii="Consolas" w:eastAsia="Times New Roman" w:hAnsi="Consolas" w:cs="Times New Roman"/>
          <w:color w:val="BFC9D7"/>
          <w:sz w:val="21"/>
          <w:szCs w:val="21"/>
          <w:lang w:val="pt-BR"/>
        </w:rPr>
        <w:t>(</w:t>
      </w:r>
      <w:proofErr w:type="gramEnd"/>
      <w:r w:rsidRPr="00F45AB0">
        <w:rPr>
          <w:rFonts w:ascii="Consolas" w:eastAsia="Times New Roman" w:hAnsi="Consolas" w:cs="Times New Roman"/>
          <w:color w:val="97ADFF"/>
          <w:sz w:val="21"/>
          <w:szCs w:val="21"/>
          <w:lang w:val="pt-BR"/>
        </w:rPr>
        <w:t>1</w:t>
      </w:r>
      <w:r w:rsidRPr="00F45AB0">
        <w:rPr>
          <w:rFonts w:ascii="Consolas" w:eastAsia="Times New Roman" w:hAnsi="Consolas" w:cs="Times New Roman"/>
          <w:color w:val="BFC9D7"/>
          <w:sz w:val="21"/>
          <w:szCs w:val="21"/>
          <w:lang w:val="pt-BR"/>
        </w:rPr>
        <w:t>);</w:t>
      </w:r>
    </w:p>
    <w:p w14:paraId="5ED05C41" w14:textId="5C80B500" w:rsidR="00C86F49" w:rsidRDefault="005F0BC6" w:rsidP="006F6CF8">
      <w:pPr>
        <w:shd w:val="clear" w:color="auto" w:fill="1F1F25"/>
        <w:spacing w:after="0" w:line="285" w:lineRule="atLeast"/>
        <w:ind w:firstLine="284"/>
        <w:rPr>
          <w:rFonts w:ascii="Consolas" w:eastAsia="Times New Roman" w:hAnsi="Consolas" w:cs="Times New Roman"/>
          <w:color w:val="BFC9D7"/>
          <w:sz w:val="21"/>
          <w:szCs w:val="21"/>
          <w:lang w:val="pt-BR"/>
        </w:rPr>
      </w:pPr>
      <w:r w:rsidRPr="00F45AB0">
        <w:rPr>
          <w:rFonts w:ascii="Consolas" w:eastAsia="Times New Roman" w:hAnsi="Consolas" w:cs="Times New Roman"/>
          <w:color w:val="BFC9D7"/>
          <w:sz w:val="21"/>
          <w:szCs w:val="21"/>
          <w:lang w:val="pt-BR"/>
        </w:rPr>
        <w:t>}</w:t>
      </w:r>
    </w:p>
    <w:p w14:paraId="50ACA5D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lang w:val="pt-BR"/>
        </w:rPr>
      </w:pPr>
    </w:p>
    <w:p w14:paraId="3302D1BA" w14:textId="358A9D3A" w:rsidR="00DA622F" w:rsidRDefault="00DA622F" w:rsidP="00DA622F">
      <w:pPr>
        <w:rPr>
          <w:lang w:val="pt-BR"/>
        </w:rPr>
      </w:pPr>
      <w:r>
        <w:rPr>
          <w:lang w:val="pt-BR"/>
        </w:rPr>
        <w:lastRenderedPageBreak/>
        <w:t>2.2.2.4 Buscar palavras na tabela</w:t>
      </w:r>
    </w:p>
    <w:p w14:paraId="64D2B418" w14:textId="4432CD0D" w:rsidR="00A614EC" w:rsidRDefault="00A614EC" w:rsidP="00A614EC">
      <w:pPr>
        <w:pStyle w:val="Paragrafo-ABNT"/>
        <w:ind w:firstLine="720"/>
      </w:pPr>
      <w:r>
        <w:t>A forma de buscar as palavras é semelhante à</w:t>
      </w:r>
      <w:r w:rsidR="00243978">
        <w:t xml:space="preserve"> de</w:t>
      </w:r>
      <w:r>
        <w:t xml:space="preserve"> inserção, já que também é necessário gerar o hash e percorrer a tabela. </w:t>
      </w:r>
    </w:p>
    <w:p w14:paraId="108757FF" w14:textId="6963D8A0" w:rsidR="00A614EC" w:rsidRDefault="00A614EC" w:rsidP="00A614EC">
      <w:pPr>
        <w:pStyle w:val="Paragrafo-ABNT"/>
        <w:ind w:firstLine="720"/>
      </w:pPr>
      <w:r>
        <w:t>Durante a busca, se for encontrado um espaço vazio</w:t>
      </w:r>
      <w:r w:rsidR="00243978">
        <w:t xml:space="preserve"> no endereço determinado pelo hash</w:t>
      </w:r>
      <w:r>
        <w:t>, significa que a palavra não existe. Da mesma forma, se todos os espaços forem percorridos</w:t>
      </w:r>
      <w:r w:rsidR="00243978">
        <w:t xml:space="preserve"> e nenhum corresponder à palavra buscada</w:t>
      </w:r>
      <w:r>
        <w:t>, significa que a tabela está completa, mas mesmo assim a palavra não existe.</w:t>
      </w:r>
    </w:p>
    <w:p w14:paraId="07BDB13B" w14:textId="1798AA60" w:rsidR="00A614EC" w:rsidRDefault="00A614EC" w:rsidP="00A614EC">
      <w:pPr>
        <w:pStyle w:val="Paragrafo-ABNT"/>
        <w:ind w:firstLine="720"/>
      </w:pPr>
      <w:r>
        <w:t xml:space="preserve">Caso encontre a palavra, a função deve retornar o verdadeiro índice onde ela se encontra, para que </w:t>
      </w:r>
      <w:r w:rsidR="00243978">
        <w:t>as ocorrências</w:t>
      </w:r>
      <w:r>
        <w:t xml:space="preserve"> sejam mostrad</w:t>
      </w:r>
      <w:r w:rsidR="00243978">
        <w:t>a</w:t>
      </w:r>
      <w:r>
        <w:t>s ao usuário</w:t>
      </w:r>
      <w:r w:rsidR="00D73FEB">
        <w:t xml:space="preserve"> em outra função</w:t>
      </w:r>
      <w:r>
        <w:t>.</w:t>
      </w:r>
    </w:p>
    <w:p w14:paraId="043F1808" w14:textId="220636A4" w:rsidR="00C86F49" w:rsidRPr="00C86F49" w:rsidRDefault="00C86F49" w:rsidP="00C86F49">
      <w:pPr>
        <w:pStyle w:val="Legenda"/>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001E85">
        <w:rPr>
          <w:noProof/>
          <w:lang w:val="pt-BR"/>
        </w:rPr>
        <w:t>6</w:t>
      </w:r>
      <w:r>
        <w:fldChar w:fldCharType="end"/>
      </w:r>
      <w:r w:rsidRPr="00C86F49">
        <w:rPr>
          <w:lang w:val="pt-BR"/>
        </w:rPr>
        <w:t xml:space="preserve"> - Fluxograma de busca n</w:t>
      </w:r>
      <w:r>
        <w:rPr>
          <w:lang w:val="pt-BR"/>
        </w:rPr>
        <w:t>a tabela</w:t>
      </w:r>
    </w:p>
    <w:p w14:paraId="3A323D6B" w14:textId="06515724" w:rsidR="00C86F49" w:rsidRDefault="00C86F49" w:rsidP="00D73FEB">
      <w:pPr>
        <w:pStyle w:val="Paragrafo-ABNT"/>
        <w:jc w:val="center"/>
      </w:pPr>
      <w:r>
        <w:drawing>
          <wp:inline distT="0" distB="0" distL="0" distR="0" wp14:anchorId="347880CF" wp14:editId="49F1DDD7">
            <wp:extent cx="5695600" cy="217044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785728" cy="2204789"/>
                    </a:xfrm>
                    <a:prstGeom prst="rect">
                      <a:avLst/>
                    </a:prstGeom>
                  </pic:spPr>
                </pic:pic>
              </a:graphicData>
            </a:graphic>
          </wp:inline>
        </w:drawing>
      </w:r>
    </w:p>
    <w:p w14:paraId="23A97C66" w14:textId="77777777" w:rsidR="00D73FEB" w:rsidRDefault="00C86F49" w:rsidP="00D73FEB">
      <w:pPr>
        <w:pStyle w:val="Legenda"/>
        <w:rPr>
          <w:lang w:val="pt-BR"/>
        </w:rPr>
      </w:pPr>
      <w:r w:rsidRPr="00D73FEB">
        <w:rPr>
          <w:lang w:val="pt-BR"/>
        </w:rPr>
        <w:t>Fonte: autoria própria</w:t>
      </w:r>
      <w:r w:rsidR="00D73FEB" w:rsidRPr="00D73FEB">
        <w:rPr>
          <w:lang w:val="pt-BR"/>
        </w:rPr>
        <w:tab/>
      </w:r>
    </w:p>
    <w:p w14:paraId="0E85E47D" w14:textId="06DE489A" w:rsidR="00D73FEB" w:rsidRDefault="00D73FEB" w:rsidP="00D73FEB">
      <w:pPr>
        <w:pStyle w:val="Paragrafo-ABNT"/>
        <w:ind w:firstLine="720"/>
      </w:pPr>
      <w:r w:rsidRPr="00D73FEB">
        <w:t>Foi p</w:t>
      </w:r>
      <w:r>
        <w:t>adronizado por meio da diretiva #define que o retorno da função caso não encontre a palavra seja -1, já que não existem posições negativas em vetores.</w:t>
      </w:r>
    </w:p>
    <w:p w14:paraId="18940082" w14:textId="77777777" w:rsidR="00D73FEB" w:rsidRPr="00D73FEB" w:rsidRDefault="00D73FEB" w:rsidP="00D73FEB">
      <w:pPr>
        <w:pStyle w:val="Paragrafo-ABNT"/>
        <w:ind w:firstLine="720"/>
      </w:pPr>
    </w:p>
    <w:p w14:paraId="4599CEDB" w14:textId="77777777" w:rsidR="00D26033" w:rsidRPr="00D73FEB" w:rsidRDefault="00D26033" w:rsidP="00D26033">
      <w:pPr>
        <w:pStyle w:val="Code"/>
        <w:rPr>
          <w:lang w:val="pt-BR"/>
        </w:rPr>
      </w:pPr>
    </w:p>
    <w:p w14:paraId="3A18B6F1" w14:textId="5F4D2AA4" w:rsidR="00D73FEB" w:rsidRDefault="00D73FEB" w:rsidP="00D26033">
      <w:pPr>
        <w:pStyle w:val="Code"/>
        <w:ind w:firstLine="284"/>
      </w:pPr>
      <w:r w:rsidRPr="00D73FEB">
        <w:t>#</w:t>
      </w:r>
      <w:proofErr w:type="gramStart"/>
      <w:r w:rsidRPr="00D73FEB">
        <w:t>define</w:t>
      </w:r>
      <w:proofErr w:type="gramEnd"/>
      <w:r w:rsidRPr="00D73FEB">
        <w:t xml:space="preserve"> </w:t>
      </w:r>
      <w:r w:rsidRPr="00D73FEB">
        <w:rPr>
          <w:color w:val="5EFFA8"/>
        </w:rPr>
        <w:t>INDEX_NOT_FOUND</w:t>
      </w:r>
      <w:r w:rsidRPr="00D73FEB">
        <w:t xml:space="preserve"> -</w:t>
      </w:r>
      <w:r w:rsidRPr="00D73FEB">
        <w:rPr>
          <w:color w:val="97ADFF"/>
        </w:rPr>
        <w:t>1</w:t>
      </w:r>
    </w:p>
    <w:p w14:paraId="66574EDE" w14:textId="77777777" w:rsidR="00D73FEB" w:rsidRDefault="00D73FEB" w:rsidP="00D26033">
      <w:pPr>
        <w:pStyle w:val="Code"/>
        <w:ind w:firstLine="284"/>
      </w:pPr>
    </w:p>
    <w:p w14:paraId="61FFB5CB" w14:textId="4E0893BE" w:rsidR="00D26033" w:rsidRPr="00D26033" w:rsidRDefault="00D26033" w:rsidP="00D26033">
      <w:pPr>
        <w:pStyle w:val="Code"/>
        <w:ind w:firstLine="284"/>
        <w:rPr>
          <w:color w:val="BFC9D7"/>
        </w:rPr>
      </w:pPr>
      <w:r w:rsidRPr="00D26033">
        <w:t>int</w:t>
      </w:r>
      <w:r w:rsidRPr="00D26033">
        <w:rPr>
          <w:color w:val="BFC9D7"/>
        </w:rPr>
        <w:t xml:space="preserve"> </w:t>
      </w:r>
      <w:proofErr w:type="spellStart"/>
      <w:proofErr w:type="gramStart"/>
      <w:r w:rsidRPr="00D26033">
        <w:rPr>
          <w:color w:val="5EFFA8"/>
        </w:rPr>
        <w:t>searchElementIndex</w:t>
      </w:r>
      <w:proofErr w:type="spellEnd"/>
      <w:r w:rsidRPr="00D26033">
        <w:rPr>
          <w:color w:val="BFC9D7"/>
        </w:rPr>
        <w:t>(</w:t>
      </w:r>
      <w:proofErr w:type="gramEnd"/>
      <w:r w:rsidRPr="00D26033">
        <w:rPr>
          <w:color w:val="E8E8E8"/>
        </w:rPr>
        <w:t>hash</w:t>
      </w:r>
      <w:r w:rsidRPr="00D26033">
        <w:t>*</w:t>
      </w:r>
      <w:r w:rsidRPr="00D26033">
        <w:rPr>
          <w:color w:val="FFFFFF"/>
        </w:rPr>
        <w:t xml:space="preserve"> </w:t>
      </w:r>
      <w:proofErr w:type="spellStart"/>
      <w:r w:rsidRPr="00D26033">
        <w:rPr>
          <w:i/>
          <w:iCs/>
          <w:color w:val="FFFFFF"/>
        </w:rPr>
        <w:t>hashTable</w:t>
      </w:r>
      <w:proofErr w:type="spellEnd"/>
      <w:r w:rsidRPr="00D26033">
        <w:rPr>
          <w:color w:val="BFC9D7"/>
        </w:rPr>
        <w:t>,</w:t>
      </w:r>
      <w:r w:rsidRPr="00D26033">
        <w:rPr>
          <w:color w:val="FFFFFF"/>
        </w:rPr>
        <w:t xml:space="preserve"> </w:t>
      </w:r>
      <w:r w:rsidRPr="00D26033">
        <w:t>char*</w:t>
      </w:r>
      <w:r w:rsidRPr="00D26033">
        <w:rPr>
          <w:color w:val="FFFFFF"/>
        </w:rPr>
        <w:t xml:space="preserve"> </w:t>
      </w:r>
      <w:r w:rsidRPr="00D26033">
        <w:rPr>
          <w:i/>
          <w:iCs/>
          <w:color w:val="FFFFFF"/>
        </w:rPr>
        <w:t>string</w:t>
      </w:r>
      <w:r w:rsidRPr="00D26033">
        <w:rPr>
          <w:color w:val="BFC9D7"/>
        </w:rPr>
        <w:t>) {</w:t>
      </w:r>
    </w:p>
    <w:p w14:paraId="29EE1CC4"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proofErr w:type="spellStart"/>
      <w:r w:rsidRPr="00D26033">
        <w:rPr>
          <w:color w:val="5EFFA8"/>
        </w:rPr>
        <w:t>hashGenerator</w:t>
      </w:r>
      <w:proofErr w:type="spellEnd"/>
      <w:r w:rsidRPr="00D26033">
        <w:rPr>
          <w:color w:val="BFC9D7"/>
        </w:rPr>
        <w:t>(</w:t>
      </w:r>
      <w:r w:rsidRPr="00D26033">
        <w:rPr>
          <w:i/>
          <w:iCs/>
          <w:color w:val="FFFFFF"/>
        </w:rPr>
        <w:t>string</w:t>
      </w:r>
      <w:r w:rsidRPr="00D26033">
        <w:rPr>
          <w:color w:val="BFC9D7"/>
        </w:rPr>
        <w:t>);</w:t>
      </w:r>
    </w:p>
    <w:p w14:paraId="2ED253E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counter</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55E8E648" w14:textId="77777777" w:rsidR="00D26033" w:rsidRPr="00D26033" w:rsidRDefault="00D26033" w:rsidP="00D26033">
      <w:pPr>
        <w:pStyle w:val="Code"/>
        <w:ind w:firstLine="284"/>
        <w:rPr>
          <w:color w:val="BFC9D7"/>
        </w:rPr>
      </w:pPr>
      <w:r w:rsidRPr="00D26033">
        <w:rPr>
          <w:color w:val="BFC9D7"/>
        </w:rPr>
        <w:t xml:space="preserve">    </w:t>
      </w:r>
      <w:r w:rsidRPr="00D26033">
        <w:t>while</w:t>
      </w:r>
      <w:r w:rsidRPr="00D26033">
        <w:rPr>
          <w:color w:val="BFC9D7"/>
        </w:rPr>
        <w:t xml:space="preserve"> (</w:t>
      </w:r>
      <w:r w:rsidRPr="00D26033">
        <w:rPr>
          <w:color w:val="FFFFFF"/>
        </w:rPr>
        <w:t>counter</w:t>
      </w:r>
      <w:r w:rsidRPr="00D26033">
        <w:rPr>
          <w:color w:val="BFC9D7"/>
        </w:rPr>
        <w:t xml:space="preserve"> </w:t>
      </w:r>
      <w:r w:rsidRPr="00D26033">
        <w:t>&lt;</w:t>
      </w:r>
      <w:r w:rsidRPr="00D26033">
        <w:rPr>
          <w:color w:val="BFC9D7"/>
        </w:rPr>
        <w:t xml:space="preserve"> </w:t>
      </w:r>
      <w:r w:rsidRPr="00D26033">
        <w:rPr>
          <w:color w:val="5EFFA8"/>
        </w:rPr>
        <w:t>HASH_SLOTS</w:t>
      </w:r>
      <w:r w:rsidRPr="00D26033">
        <w:rPr>
          <w:color w:val="BFC9D7"/>
        </w:rPr>
        <w:t>) {</w:t>
      </w:r>
    </w:p>
    <w:p w14:paraId="62D7488C"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is EMPTY, string was not found</w:t>
      </w:r>
    </w:p>
    <w:p w14:paraId="78070E61"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proofErr w:type="spellStart"/>
      <w:r w:rsidRPr="00D26033">
        <w:rPr>
          <w:color w:val="5EFFA8"/>
        </w:rPr>
        <w:t>strcmp</w:t>
      </w:r>
      <w:proofErr w:type="spellEnd"/>
      <w:r w:rsidRPr="00D26033">
        <w:rPr>
          <w:color w:val="BFC9D7"/>
        </w:rPr>
        <w:t>(</w:t>
      </w:r>
      <w:proofErr w:type="spellStart"/>
      <w:r w:rsidRPr="00D26033">
        <w:rPr>
          <w:i/>
          <w:iCs/>
          <w:color w:val="FFFFFF"/>
        </w:rPr>
        <w:t>hashTable</w:t>
      </w:r>
      <w:proofErr w:type="spellEnd"/>
      <w:r w:rsidRPr="00D26033">
        <w:rPr>
          <w:color w:val="BFC9D7"/>
        </w:rPr>
        <w:t>[</w:t>
      </w:r>
      <w:r w:rsidRPr="00D26033">
        <w:rPr>
          <w:color w:val="FFFFFF"/>
        </w:rPr>
        <w:t>index</w:t>
      </w:r>
      <w:proofErr w:type="gramStart"/>
      <w:r w:rsidRPr="00D26033">
        <w:rPr>
          <w:color w:val="BFC9D7"/>
        </w:rPr>
        <w:t>].</w:t>
      </w:r>
      <w:r w:rsidRPr="00D26033">
        <w:rPr>
          <w:color w:val="FFFFFF"/>
        </w:rPr>
        <w:t>word</w:t>
      </w:r>
      <w:proofErr w:type="gramEnd"/>
      <w:r w:rsidRPr="00D26033">
        <w:rPr>
          <w:color w:val="BFC9D7"/>
        </w:rPr>
        <w:t xml:space="preserve">, </w:t>
      </w:r>
      <w:r w:rsidRPr="00D26033">
        <w:rPr>
          <w:color w:val="5EFFA8"/>
        </w:rPr>
        <w:t>EMPTY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41BF922E"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D57BAC3" w14:textId="77777777" w:rsidR="00D26033" w:rsidRPr="00D26033" w:rsidRDefault="00D26033" w:rsidP="00D26033">
      <w:pPr>
        <w:pStyle w:val="Code"/>
        <w:ind w:firstLine="284"/>
        <w:rPr>
          <w:color w:val="BFC9D7"/>
        </w:rPr>
      </w:pPr>
      <w:r w:rsidRPr="00D26033">
        <w:rPr>
          <w:color w:val="BFC9D7"/>
        </w:rPr>
        <w:t>        }</w:t>
      </w:r>
    </w:p>
    <w:p w14:paraId="59A4B2B0" w14:textId="77777777" w:rsidR="00D26033" w:rsidRPr="00D26033" w:rsidRDefault="00D26033" w:rsidP="00D26033">
      <w:pPr>
        <w:pStyle w:val="Code"/>
        <w:ind w:firstLine="284"/>
        <w:rPr>
          <w:color w:val="BFC9D7"/>
        </w:rPr>
      </w:pPr>
    </w:p>
    <w:p w14:paraId="1E6800DA"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has the string, return index</w:t>
      </w:r>
    </w:p>
    <w:p w14:paraId="16F568CA"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proofErr w:type="spellStart"/>
      <w:r w:rsidRPr="00D26033">
        <w:rPr>
          <w:color w:val="5EFFA8"/>
        </w:rPr>
        <w:t>strcmp</w:t>
      </w:r>
      <w:proofErr w:type="spellEnd"/>
      <w:r w:rsidRPr="00D26033">
        <w:rPr>
          <w:color w:val="BFC9D7"/>
        </w:rPr>
        <w:t>(</w:t>
      </w:r>
      <w:proofErr w:type="spellStart"/>
      <w:r w:rsidRPr="00D26033">
        <w:rPr>
          <w:i/>
          <w:iCs/>
          <w:color w:val="FFFFFF"/>
        </w:rPr>
        <w:t>hashTable</w:t>
      </w:r>
      <w:proofErr w:type="spellEnd"/>
      <w:r w:rsidRPr="00D26033">
        <w:rPr>
          <w:color w:val="BFC9D7"/>
        </w:rPr>
        <w:t>[</w:t>
      </w:r>
      <w:r w:rsidRPr="00D26033">
        <w:rPr>
          <w:color w:val="FFFFFF"/>
        </w:rPr>
        <w:t>index</w:t>
      </w:r>
      <w:proofErr w:type="gramStart"/>
      <w:r w:rsidRPr="00D26033">
        <w:rPr>
          <w:color w:val="BFC9D7"/>
        </w:rPr>
        <w:t>].</w:t>
      </w:r>
      <w:r w:rsidRPr="00D26033">
        <w:rPr>
          <w:color w:val="FFFFFF"/>
        </w:rPr>
        <w:t>word</w:t>
      </w:r>
      <w:proofErr w:type="gramEnd"/>
      <w:r w:rsidRPr="00D26033">
        <w:rPr>
          <w:color w:val="BFC9D7"/>
        </w:rPr>
        <w:t xml:space="preserve">, </w:t>
      </w:r>
      <w:r w:rsidRPr="00D26033">
        <w:rPr>
          <w:i/>
          <w:iCs/>
          <w:color w:val="FFFFFF"/>
        </w:rPr>
        <w:t>string</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5FC1CCB2"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FFFFFF"/>
        </w:rPr>
        <w:t>index</w:t>
      </w:r>
      <w:r w:rsidRPr="00D26033">
        <w:rPr>
          <w:color w:val="BFC9D7"/>
        </w:rPr>
        <w:t>;</w:t>
      </w:r>
    </w:p>
    <w:p w14:paraId="4FF0C055" w14:textId="5ED858EB" w:rsidR="00D26033" w:rsidRPr="00D26033" w:rsidRDefault="00D26033" w:rsidP="00D73FEB">
      <w:pPr>
        <w:pStyle w:val="Code"/>
        <w:ind w:firstLine="284"/>
        <w:rPr>
          <w:color w:val="BFC9D7"/>
        </w:rPr>
      </w:pPr>
      <w:r w:rsidRPr="00D26033">
        <w:rPr>
          <w:color w:val="BFC9D7"/>
        </w:rPr>
        <w:t>        }</w:t>
      </w:r>
    </w:p>
    <w:p w14:paraId="620F5FEF" w14:textId="77777777" w:rsidR="00D26033" w:rsidRPr="00D26033" w:rsidRDefault="00D26033" w:rsidP="00D26033">
      <w:pPr>
        <w:pStyle w:val="Code"/>
        <w:ind w:firstLine="284"/>
        <w:rPr>
          <w:color w:val="BFC9D7"/>
        </w:rPr>
      </w:pPr>
      <w:r w:rsidRPr="00D26033">
        <w:rPr>
          <w:color w:val="BFC9D7"/>
        </w:rPr>
        <w:lastRenderedPageBreak/>
        <w:t xml:space="preserve">        </w:t>
      </w:r>
      <w:r w:rsidRPr="00D26033">
        <w:rPr>
          <w:color w:val="FFFFFF"/>
        </w:rPr>
        <w:t>counter</w:t>
      </w:r>
      <w:r w:rsidRPr="00D26033">
        <w:t>++</w:t>
      </w:r>
      <w:r w:rsidRPr="00D26033">
        <w:rPr>
          <w:color w:val="BFC9D7"/>
        </w:rPr>
        <w:t>;</w:t>
      </w:r>
    </w:p>
    <w:p w14:paraId="02E0329D"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t>++</w:t>
      </w:r>
      <w:r w:rsidRPr="00D26033">
        <w:rPr>
          <w:color w:val="BFC9D7"/>
        </w:rPr>
        <w:t>;</w:t>
      </w:r>
    </w:p>
    <w:p w14:paraId="6E025BE4"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6B8C3622" w14:textId="77777777" w:rsidR="00D26033" w:rsidRPr="00D26033" w:rsidRDefault="00D26033" w:rsidP="00D26033">
      <w:pPr>
        <w:pStyle w:val="Code"/>
        <w:ind w:firstLine="284"/>
        <w:rPr>
          <w:color w:val="BFC9D7"/>
        </w:rPr>
      </w:pPr>
      <w:r w:rsidRPr="00D26033">
        <w:rPr>
          <w:color w:val="BFC9D7"/>
        </w:rPr>
        <w:t>    }</w:t>
      </w:r>
    </w:p>
    <w:p w14:paraId="7D05B44D" w14:textId="77777777" w:rsidR="00D26033" w:rsidRPr="00D26033" w:rsidRDefault="00D26033" w:rsidP="00D26033">
      <w:pPr>
        <w:pStyle w:val="Code"/>
        <w:ind w:firstLine="284"/>
        <w:rPr>
          <w:color w:val="BFC9D7"/>
        </w:rPr>
      </w:pPr>
    </w:p>
    <w:p w14:paraId="5EE2FB36"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xml:space="preserve">// </w:t>
      </w:r>
      <w:proofErr w:type="spellStart"/>
      <w:r w:rsidRPr="00D26033">
        <w:rPr>
          <w:i/>
          <w:iCs/>
          <w:color w:val="6B7A84"/>
        </w:rPr>
        <w:t>Seached</w:t>
      </w:r>
      <w:proofErr w:type="spellEnd"/>
      <w:r w:rsidRPr="00D26033">
        <w:rPr>
          <w:i/>
          <w:iCs/>
          <w:color w:val="6B7A84"/>
        </w:rPr>
        <w:t xml:space="preserve"> in all HASH_SLOTS but did not </w:t>
      </w:r>
      <w:proofErr w:type="gramStart"/>
      <w:r w:rsidRPr="00D26033">
        <w:rPr>
          <w:i/>
          <w:iCs/>
          <w:color w:val="6B7A84"/>
        </w:rPr>
        <w:t>found</w:t>
      </w:r>
      <w:proofErr w:type="gramEnd"/>
    </w:p>
    <w:p w14:paraId="44CC2F97"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84AA00D" w14:textId="77777777" w:rsidR="00D26033" w:rsidRPr="00D26033" w:rsidRDefault="00D26033" w:rsidP="00D26033">
      <w:pPr>
        <w:pStyle w:val="Code"/>
        <w:ind w:firstLine="284"/>
        <w:rPr>
          <w:color w:val="BFC9D7"/>
        </w:rPr>
      </w:pPr>
      <w:r w:rsidRPr="00D26033">
        <w:rPr>
          <w:color w:val="BFC9D7"/>
        </w:rPr>
        <w:t>}</w:t>
      </w:r>
    </w:p>
    <w:p w14:paraId="295ADBCB" w14:textId="77777777" w:rsidR="00D26033" w:rsidRPr="00D26033" w:rsidRDefault="00D26033" w:rsidP="00D26033">
      <w:pPr>
        <w:pStyle w:val="Code"/>
        <w:ind w:firstLine="284"/>
        <w:rPr>
          <w:color w:val="BFC9D7"/>
        </w:rPr>
      </w:pPr>
    </w:p>
    <w:p w14:paraId="5EB2611B" w14:textId="77777777" w:rsidR="00D26033" w:rsidRPr="00F45AB0" w:rsidRDefault="00D26033" w:rsidP="00A614EC">
      <w:pPr>
        <w:pStyle w:val="Paragrafo-ABNT"/>
        <w:ind w:firstLine="720"/>
        <w:rPr>
          <w:b/>
          <w:bCs/>
          <w:lang w:val="en-US"/>
        </w:rPr>
      </w:pPr>
    </w:p>
    <w:p w14:paraId="7B52A388" w14:textId="77777777" w:rsidR="00D26033" w:rsidRPr="00F45AB0" w:rsidRDefault="00D26033" w:rsidP="00A614EC">
      <w:pPr>
        <w:pStyle w:val="Paragrafo-ABNT"/>
        <w:ind w:firstLine="720"/>
        <w:rPr>
          <w:lang w:val="en-US"/>
        </w:rPr>
      </w:pPr>
    </w:p>
    <w:p w14:paraId="1591C292" w14:textId="1DB9FA37" w:rsidR="005726B3" w:rsidRPr="006C0A5B" w:rsidRDefault="005726B3" w:rsidP="008B1D50">
      <w:pPr>
        <w:spacing w:after="120"/>
        <w:rPr>
          <w:noProof/>
        </w:rPr>
      </w:pPr>
      <w:r w:rsidRPr="006C0A5B">
        <w:rPr>
          <w:noProof/>
        </w:rPr>
        <w:t>2.3 TESTES DE SOFTWARE</w:t>
      </w:r>
    </w:p>
    <w:p w14:paraId="11A87E60" w14:textId="4ECA5036" w:rsidR="004F1803" w:rsidRDefault="008B1D50" w:rsidP="008B1D50">
      <w:pPr>
        <w:pStyle w:val="Paragrafo-ABNT"/>
        <w:ind w:firstLine="720"/>
      </w:pPr>
      <w:r>
        <w:t>Desenvolver um software vai muito além de apenas produzir uma solução para um problema, é necessário que sejam realizados vários testes para melhorar ao máximo a experiência tanto do usuário como do programador, gerando uma aplicação performática e de fácil manutenção.</w:t>
      </w:r>
    </w:p>
    <w:p w14:paraId="4273F791" w14:textId="2F3370DD" w:rsidR="00405A85" w:rsidRDefault="00405A85" w:rsidP="008B1D50">
      <w:pPr>
        <w:pStyle w:val="Paragrafo-ABNT"/>
        <w:ind w:firstLine="720"/>
      </w:pPr>
      <w:r>
        <w:t>O funcionamento do programa foi constantemente testado durante a etapa de desenvolvimento, porém, um teste muito importante realizado para melhorar a performance foi contar a quantidade de colisões que estavam sendo geradas.</w:t>
      </w:r>
    </w:p>
    <w:p w14:paraId="0FE40F5C" w14:textId="77777777" w:rsidR="008B1D50" w:rsidRDefault="008B1D50" w:rsidP="008B1D50">
      <w:pPr>
        <w:pStyle w:val="Paragrafo-ABNT"/>
        <w:ind w:firstLine="720"/>
      </w:pPr>
    </w:p>
    <w:p w14:paraId="2708F593" w14:textId="42D56B34" w:rsidR="00151670" w:rsidRPr="004F1803" w:rsidRDefault="005726B3" w:rsidP="008B1D50">
      <w:pPr>
        <w:spacing w:after="120"/>
        <w:rPr>
          <w:b/>
          <w:bCs/>
          <w:lang w:val="pt-BR"/>
        </w:rPr>
      </w:pPr>
      <w:r w:rsidRPr="004F1803">
        <w:rPr>
          <w:b/>
          <w:bCs/>
          <w:lang w:val="pt-BR"/>
        </w:rPr>
        <w:t>2.3.1 Fator de Carga</w:t>
      </w:r>
    </w:p>
    <w:p w14:paraId="6D3846C0" w14:textId="18A8747C" w:rsidR="0021095E" w:rsidRDefault="0021095E" w:rsidP="0021095E">
      <w:pPr>
        <w:pStyle w:val="Paragrafo-ABNT"/>
        <w:ind w:firstLine="720"/>
      </w:pPr>
      <w:r>
        <w:t>Ao definir o tamanho fixo de uma tabela é necessário “prever” quantos espaços serão utilizados a fim de reservar o suficiente para englobar a quantidade máxima de palavras esperadas. As orientações do trabalho definem que o texto de teste terá no máximo 256 palavras diferentes.</w:t>
      </w:r>
    </w:p>
    <w:p w14:paraId="32EA2367" w14:textId="0EEA5A8A" w:rsidR="0021095E" w:rsidRDefault="008B1D50" w:rsidP="0021095E">
      <w:pPr>
        <w:pStyle w:val="Paragrafo-ABNT"/>
        <w:ind w:firstLine="720"/>
      </w:pPr>
      <w:r>
        <w:t xml:space="preserve">A principal exigência </w:t>
      </w:r>
      <w:r w:rsidR="0021095E">
        <w:t>do trabalho</w:t>
      </w:r>
      <w:r>
        <w:t xml:space="preserve"> é que a tabela hash gere o mínimo de colisões possível. Uma colisão ocorre ao tentar inserir um elemento no hash gerado pela função de espalhamento quando esse espaço já está em uso, ou seja, será necessário procurar outro local para inseri</w:t>
      </w:r>
      <w:r w:rsidR="0021095E">
        <w:t>r esse elemento. Quanto mais colisões ocorrem durante o preenchimento da tabela, maior será o consumo de CPU (processamento) e mais tempo levará para finalizar o programa.</w:t>
      </w:r>
    </w:p>
    <w:p w14:paraId="6367E35B" w14:textId="191DC682" w:rsidR="0021095E" w:rsidRDefault="0021095E" w:rsidP="0021095E">
      <w:pPr>
        <w:pStyle w:val="Paragrafo-ABNT"/>
        <w:ind w:firstLine="720"/>
      </w:pPr>
      <w:r>
        <w:t>Por esse motivo, não é indicado que o tamanho da tabela seja o mesmo da quantidade de palavras, pois considerando um caso extremo, no qual o texto é composto por exatamente 256 palavras diferentes, para armazenar as últimas palavras do texto, a</w:t>
      </w:r>
      <w:r w:rsidR="007A0290">
        <w:t xml:space="preserve"> probabilidade </w:t>
      </w:r>
      <w:r>
        <w:t xml:space="preserve">de gerar muitas colisões é </w:t>
      </w:r>
      <w:r w:rsidR="007A0290">
        <w:t>demasiadamente alta.</w:t>
      </w:r>
    </w:p>
    <w:p w14:paraId="26551F8D" w14:textId="36D9E0BC" w:rsidR="007A0290" w:rsidRDefault="007A0290" w:rsidP="0021095E">
      <w:pPr>
        <w:pStyle w:val="Paragrafo-ABNT"/>
        <w:ind w:firstLine="720"/>
      </w:pPr>
      <w:r>
        <w:t>Dessa forma, é necessário ter atenção com o fator de carga, definido pela razão entre o número de elementos pelo tamanho da tabela.</w:t>
      </w:r>
    </w:p>
    <w:p w14:paraId="790B0B16" w14:textId="18D8D2B7" w:rsidR="007A0290" w:rsidRPr="00405A85" w:rsidRDefault="007A0290" w:rsidP="007A0290">
      <w:pPr>
        <w:pStyle w:val="Paragrafo-ABNT"/>
        <w:spacing w:before="240"/>
        <w:ind w:firstLine="720"/>
      </w:pPr>
      <m:oMathPara>
        <m:oMathParaPr>
          <m:jc m:val="center"/>
        </m:oMathParaPr>
        <m:oMath>
          <m:r>
            <w:rPr>
              <w:rFonts w:ascii="Cambria Math" w:hAnsi="Cambria Math"/>
            </w:rPr>
            <m:t>Fator de Carga=</m:t>
          </m:r>
          <m:f>
            <m:fPr>
              <m:ctrlPr>
                <w:rPr>
                  <w:rFonts w:ascii="Cambria Math" w:hAnsi="Cambria Math"/>
                  <w:i/>
                </w:rPr>
              </m:ctrlPr>
            </m:fPr>
            <m:num>
              <m:r>
                <w:rPr>
                  <w:rFonts w:ascii="Cambria Math" w:hAnsi="Cambria Math"/>
                </w:rPr>
                <m:t>N</m:t>
              </m:r>
            </m:num>
            <m:den>
              <m:r>
                <w:rPr>
                  <w:rFonts w:ascii="Cambria Math" w:hAnsi="Cambria Math"/>
                </w:rPr>
                <m:t>M</m:t>
              </m:r>
            </m:den>
          </m:f>
        </m:oMath>
      </m:oMathPara>
    </w:p>
    <w:p w14:paraId="62EA875D" w14:textId="511863E3" w:rsidR="00405A85" w:rsidRPr="00405A85" w:rsidRDefault="00405A85" w:rsidP="007A0290">
      <w:pPr>
        <w:pStyle w:val="Paragrafo-ABNT"/>
        <w:spacing w:before="240"/>
        <w:ind w:firstLine="720"/>
      </w:pPr>
      <m:oMathPara>
        <m:oMathParaPr>
          <m:jc m:val="center"/>
        </m:oMathParaPr>
        <m:oMath>
          <m:r>
            <w:rPr>
              <w:rFonts w:ascii="Cambria Math" w:hAnsi="Cambria Math"/>
            </w:rPr>
            <m:t>N=número de elementos | M=tamanho da tabela</m:t>
          </m:r>
        </m:oMath>
      </m:oMathPara>
    </w:p>
    <w:p w14:paraId="2FBCD827" w14:textId="515019ED" w:rsidR="00405A85" w:rsidRPr="007A0290" w:rsidRDefault="00405A85" w:rsidP="007A0290">
      <w:pPr>
        <w:pStyle w:val="Paragrafo-ABNT"/>
        <w:spacing w:before="240"/>
        <w:ind w:firstLine="720"/>
      </w:pPr>
      <m:oMathPara>
        <m:oMathParaPr>
          <m:jc m:val="center"/>
        </m:oMathParaPr>
        <m:oMath>
          <m:r>
            <w:rPr>
              <w:rFonts w:ascii="Cambria Math" w:hAnsi="Cambria Math"/>
            </w:rPr>
            <m:t>N≤M</m:t>
          </m:r>
        </m:oMath>
      </m:oMathPara>
    </w:p>
    <w:p w14:paraId="5F8F5C2B" w14:textId="00D7A626" w:rsidR="007A0290" w:rsidRDefault="007A0290" w:rsidP="0021095E">
      <w:pPr>
        <w:pStyle w:val="Paragrafo-ABNT"/>
        <w:ind w:firstLine="720"/>
      </w:pPr>
    </w:p>
    <w:p w14:paraId="6EDDE8B1" w14:textId="7F2E19BA" w:rsidR="0024262C" w:rsidRDefault="007A0290" w:rsidP="00C5453C">
      <w:pPr>
        <w:pStyle w:val="Paragrafo-ABNT"/>
        <w:ind w:firstLine="720"/>
      </w:pPr>
      <w:r>
        <w:lastRenderedPageBreak/>
        <w:t>Por se tratar de uma razão onde o numerador sempre será menor ou igual ao denominador, o fator de carga está definido entre 0 e 1. Quanto mais próximo de 0, mais o programa tende a ser O(1), tendo em vista que em quase todos os casos de inserção haverá um espaço disponível</w:t>
      </w:r>
      <w:r w:rsidR="00C5453C">
        <w:t>, também haverá um grande uso de memória</w:t>
      </w:r>
      <w:r>
        <w:t xml:space="preserve">. Já quanto mais próximo de 1, </w:t>
      </w:r>
      <w:r w:rsidR="00C5453C">
        <w:t xml:space="preserve">mais próximo de O(n) será, pois </w:t>
      </w:r>
      <w:r>
        <w:t>maior é a tendência de gerar colisões, por preencher a tabela mais facilmente.</w:t>
      </w:r>
      <w:r w:rsidR="00C5453C">
        <w:t xml:space="preserve"> </w:t>
      </w:r>
      <w:r w:rsidR="0024262C">
        <w:t>Portanto, um meio-termo desses dois valores é tornar o tamanho da tabela duas vezes maior que a quantidade de palavras.</w:t>
      </w:r>
    </w:p>
    <w:p w14:paraId="5D1E6BB3" w14:textId="04D06A78" w:rsidR="002146C1" w:rsidRDefault="002146C1" w:rsidP="0021095E">
      <w:pPr>
        <w:pStyle w:val="Paragrafo-ABNT"/>
        <w:ind w:firstLine="720"/>
      </w:pPr>
      <w:r>
        <w:t xml:space="preserve">Para realizar os testes aleatórios foi utilizado um </w:t>
      </w:r>
      <w:r w:rsidRPr="00822DB7">
        <w:t>gerador aleatório de strings</w:t>
      </w:r>
      <w:r w:rsidR="00822DB7">
        <w:t xml:space="preserve"> (</w:t>
      </w:r>
      <w:r w:rsidR="00822DB7" w:rsidRPr="00822DB7">
        <w:t>random.org/strings</w:t>
      </w:r>
      <w:r w:rsidR="00822DB7">
        <w:t>)</w:t>
      </w:r>
      <w:r w:rsidR="00E6518E">
        <w:t>, que possibilitou a criação de 256 strings aleatórias de 20 caracteres cada de maneira simples e rápida.</w:t>
      </w:r>
    </w:p>
    <w:p w14:paraId="74C1F14D" w14:textId="54E24C77" w:rsidR="00E6518E" w:rsidRDefault="00E6518E" w:rsidP="0021095E">
      <w:pPr>
        <w:pStyle w:val="Paragrafo-ABNT"/>
        <w:ind w:firstLine="720"/>
      </w:pPr>
      <w:r>
        <w:t>Em um teste aleatório foi possível analisar os diferentes totais de colisões variando de acordo ao tamanho da tabela. Com exatamente 256 espaços houveram 2743 colisões, mais de 10 vezes a quantidade de palavras, número bem expressivo, já colocando o dobro (512) esse número cai para 128, menos de 5% do total anterior.</w:t>
      </w:r>
    </w:p>
    <w:p w14:paraId="6EEA24DE" w14:textId="4847E5A9" w:rsidR="00450B34" w:rsidRPr="00654C36" w:rsidRDefault="00E6518E" w:rsidP="00405A85">
      <w:pPr>
        <w:pStyle w:val="Paragrafo-ABNT"/>
        <w:ind w:firstLine="720"/>
      </w:pPr>
      <w:r>
        <w:t>Porém, testando com um tamanho de 509 espaços, a quantidade caiu para 102, a princípio esse resultado não faz sentido, porém analisando mais cuidadosamente, esse número é primo, o que faz com que a operação de resto da divisão r</w:t>
      </w:r>
      <w:r w:rsidR="00BB6A38">
        <w:t xml:space="preserve">esulte em uma quantidade menor de </w:t>
      </w:r>
      <w:r>
        <w:t>valores iguais</w:t>
      </w:r>
      <w:r w:rsidR="008054CC">
        <w:t>. A explicação desse fenômeno está relacionada à “Natureza da Matemática”, que exige grande conhecimento técnico para ser explicada, porém não se aplica à finalidade desta documentação</w:t>
      </w:r>
      <w:r>
        <w:t>.</w:t>
      </w:r>
    </w:p>
    <w:p w14:paraId="1FD82FFE" w14:textId="46F4E049" w:rsidR="004F1803" w:rsidRDefault="004F1803">
      <w:pPr>
        <w:rPr>
          <w:lang w:val="pt-BR"/>
        </w:rPr>
      </w:pPr>
    </w:p>
    <w:p w14:paraId="3B4D3A05" w14:textId="51FA4ABC" w:rsidR="00780B34" w:rsidRDefault="00780B34">
      <w:pPr>
        <w:rPr>
          <w:lang w:val="pt-BR"/>
        </w:rPr>
      </w:pPr>
      <w:r>
        <w:rPr>
          <w:lang w:val="pt-BR"/>
        </w:rPr>
        <w:br w:type="page"/>
      </w:r>
    </w:p>
    <w:p w14:paraId="727F8DC7" w14:textId="2DEDDE73" w:rsidR="001647C9" w:rsidRPr="00E01259" w:rsidRDefault="005E6321" w:rsidP="00E01259">
      <w:pPr>
        <w:spacing w:after="0" w:line="360" w:lineRule="auto"/>
        <w:rPr>
          <w:b/>
          <w:lang w:val="pt-BR"/>
        </w:rPr>
      </w:pPr>
      <w:r w:rsidRPr="00917AEC">
        <w:rPr>
          <w:b/>
          <w:lang w:val="pt-BR"/>
        </w:rPr>
        <w:lastRenderedPageBreak/>
        <w:t>3 CONCLUSÃO</w:t>
      </w:r>
    </w:p>
    <w:p w14:paraId="358FB20F" w14:textId="5E750B71" w:rsidR="000118B4" w:rsidRDefault="00726132" w:rsidP="00684484">
      <w:pPr>
        <w:pStyle w:val="Paragrafo-ABNT"/>
      </w:pPr>
      <w:r>
        <w:tab/>
        <w:t>A realização desse projeto colaborou para o nosso aprendizado em relação à implementação desse algoritmo</w:t>
      </w:r>
      <w:r w:rsidR="009B5DA8">
        <w:t xml:space="preserve"> de pesquisa</w:t>
      </w:r>
      <w:r>
        <w:t xml:space="preserve"> e d</w:t>
      </w:r>
      <w:r w:rsidR="00ED5BB5">
        <w:t>e sua</w:t>
      </w:r>
      <w:r>
        <w:t xml:space="preserve"> importânci</w:t>
      </w:r>
      <w:r w:rsidR="00ED5BB5">
        <w:t>a, podendo ser utilizado para diversos fins, tanto no dia a dia, quanto para usos em áreas específicas, como:</w:t>
      </w:r>
    </w:p>
    <w:p w14:paraId="1E954A6C" w14:textId="338F2848" w:rsidR="000118B4" w:rsidRDefault="000118B4" w:rsidP="000118B4">
      <w:pPr>
        <w:pStyle w:val="Paragrafo-ABNT"/>
        <w:numPr>
          <w:ilvl w:val="0"/>
          <w:numId w:val="15"/>
        </w:numPr>
      </w:pPr>
      <w:r>
        <w:t>V</w:t>
      </w:r>
      <w:r w:rsidR="00726132">
        <w:t>erificação de integridade de informações</w:t>
      </w:r>
    </w:p>
    <w:p w14:paraId="2F1C8B04" w14:textId="77E6257A" w:rsidR="000118B4" w:rsidRDefault="000118B4" w:rsidP="000118B4">
      <w:pPr>
        <w:pStyle w:val="Paragrafo-ABNT"/>
        <w:numPr>
          <w:ilvl w:val="0"/>
          <w:numId w:val="15"/>
        </w:numPr>
      </w:pPr>
      <w:r>
        <w:t>Fa</w:t>
      </w:r>
      <w:r w:rsidR="00726132">
        <w:t xml:space="preserve">cilitar a pesquisa em uma base de dados </w:t>
      </w:r>
    </w:p>
    <w:p w14:paraId="63E56613" w14:textId="22805F3A" w:rsidR="00EA7B9A" w:rsidRDefault="000118B4" w:rsidP="000118B4">
      <w:pPr>
        <w:pStyle w:val="Paragrafo-ABNT"/>
        <w:numPr>
          <w:ilvl w:val="0"/>
          <w:numId w:val="15"/>
        </w:numPr>
      </w:pPr>
      <w:r>
        <w:t>Criptografia de senhas</w:t>
      </w:r>
    </w:p>
    <w:p w14:paraId="6BC349AB" w14:textId="5DF54BA0" w:rsidR="009B5DA8" w:rsidRDefault="000118B4" w:rsidP="009B5DA8">
      <w:pPr>
        <w:pStyle w:val="Paragrafo-ABNT"/>
        <w:numPr>
          <w:ilvl w:val="0"/>
          <w:numId w:val="15"/>
        </w:numPr>
      </w:pPr>
      <w:r>
        <w:t>Segurança na trasmissão de dado</w:t>
      </w:r>
      <w:r w:rsidR="009B5DA8">
        <w:t>s</w:t>
      </w:r>
    </w:p>
    <w:p w14:paraId="376BDAFB" w14:textId="31EF00FD" w:rsidR="007C1FB3" w:rsidRPr="00C86F49" w:rsidRDefault="007C1FB3" w:rsidP="007C1FB3">
      <w:pPr>
        <w:pStyle w:val="Legenda"/>
        <w:keepNext/>
        <w:ind w:left="720"/>
        <w:rPr>
          <w:lang w:val="pt-BR"/>
        </w:rPr>
      </w:pPr>
      <w:r w:rsidRPr="00C86F49">
        <w:rPr>
          <w:lang w:val="pt-BR"/>
        </w:rPr>
        <w:t xml:space="preserve">Figura </w:t>
      </w:r>
      <w:r w:rsidRPr="007C1FB3">
        <w:rPr>
          <w:lang w:val="pt-BR"/>
        </w:rPr>
        <w:t>7</w:t>
      </w:r>
      <w:r w:rsidRPr="00C86F49">
        <w:rPr>
          <w:lang w:val="pt-BR"/>
        </w:rPr>
        <w:t xml:space="preserve"> </w:t>
      </w:r>
      <w:r>
        <w:rPr>
          <w:lang w:val="pt-BR"/>
        </w:rPr>
        <w:t>–</w:t>
      </w:r>
      <w:r w:rsidRPr="00C86F49">
        <w:rPr>
          <w:lang w:val="pt-BR"/>
        </w:rPr>
        <w:t xml:space="preserve"> </w:t>
      </w:r>
      <w:r>
        <w:rPr>
          <w:lang w:val="pt-BR"/>
        </w:rPr>
        <w:t xml:space="preserve">Relação do </w:t>
      </w:r>
      <w:proofErr w:type="spellStart"/>
      <w:r w:rsidR="00ED5BB5">
        <w:rPr>
          <w:lang w:val="pt-BR"/>
        </w:rPr>
        <w:t>H</w:t>
      </w:r>
      <w:r>
        <w:rPr>
          <w:lang w:val="pt-BR"/>
        </w:rPr>
        <w:t>ash</w:t>
      </w:r>
      <w:proofErr w:type="spellEnd"/>
      <w:r>
        <w:rPr>
          <w:lang w:val="pt-BR"/>
        </w:rPr>
        <w:t xml:space="preserve"> com criptomoedas</w:t>
      </w:r>
    </w:p>
    <w:p w14:paraId="2BBEB079" w14:textId="77777777" w:rsidR="007C1FB3" w:rsidRDefault="007C1FB3" w:rsidP="007C1FB3">
      <w:pPr>
        <w:pStyle w:val="Paragrafo-ABNT"/>
        <w:ind w:left="720"/>
        <w:jc w:val="center"/>
      </w:pPr>
    </w:p>
    <w:p w14:paraId="26632493" w14:textId="3DD859B6" w:rsidR="007C1FB3" w:rsidRDefault="007C1FB3" w:rsidP="007C1FB3">
      <w:pPr>
        <w:pStyle w:val="Paragrafo-ABNT"/>
        <w:ind w:left="720"/>
      </w:pPr>
      <w:r>
        <w:drawing>
          <wp:inline distT="0" distB="0" distL="0" distR="0" wp14:anchorId="7CB2131B" wp14:editId="5693DE41">
            <wp:extent cx="5162550" cy="23336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333625"/>
                    </a:xfrm>
                    <a:prstGeom prst="rect">
                      <a:avLst/>
                    </a:prstGeom>
                  </pic:spPr>
                </pic:pic>
              </a:graphicData>
            </a:graphic>
          </wp:inline>
        </w:drawing>
      </w:r>
    </w:p>
    <w:p w14:paraId="2FF6660C" w14:textId="7748D586" w:rsidR="007C1FB3" w:rsidRPr="007C1FB3" w:rsidRDefault="007C1FB3" w:rsidP="007C1FB3">
      <w:pPr>
        <w:pStyle w:val="Paragrafo-ABNT"/>
        <w:ind w:left="720"/>
        <w:jc w:val="center"/>
        <w:rPr>
          <w:sz w:val="20"/>
          <w:szCs w:val="20"/>
        </w:rPr>
      </w:pPr>
      <w:r w:rsidRPr="007C1FB3">
        <w:rPr>
          <w:sz w:val="20"/>
          <w:szCs w:val="20"/>
        </w:rPr>
        <w:t>Fonte: Blog Voitto</w:t>
      </w:r>
    </w:p>
    <w:p w14:paraId="339E07A7" w14:textId="77777777" w:rsidR="007C1FB3" w:rsidRPr="007C1FB3" w:rsidRDefault="007C1FB3" w:rsidP="007C1FB3">
      <w:pPr>
        <w:pStyle w:val="Paragrafo-ABNT"/>
        <w:ind w:left="720"/>
        <w:jc w:val="center"/>
        <w:rPr>
          <w:sz w:val="20"/>
          <w:szCs w:val="20"/>
        </w:rPr>
      </w:pPr>
    </w:p>
    <w:p w14:paraId="025B50E7" w14:textId="43D04D80" w:rsidR="000118B4" w:rsidRDefault="000118B4" w:rsidP="000118B4">
      <w:pPr>
        <w:pStyle w:val="Paragrafo-ABNT"/>
        <w:ind w:firstLine="720"/>
      </w:pPr>
      <w:r>
        <w:t xml:space="preserve">Dado que </w:t>
      </w:r>
      <w:r w:rsidR="009B5DA8">
        <w:t>as operações de pesquisa, inserção e retirada no hash são de ordem O(1 + N/M), ele é um ótimo algorismo a ser implementado</w:t>
      </w:r>
      <w:r w:rsidR="00ED5BB5">
        <w:t>.</w:t>
      </w:r>
      <w:r w:rsidR="009B5DA8">
        <w:t xml:space="preserve"> </w:t>
      </w:r>
      <w:r w:rsidR="00ED5BB5">
        <w:t>Possuindo</w:t>
      </w:r>
      <w:r w:rsidR="009B5DA8">
        <w:t xml:space="preserve"> um custo consideravelmente baixo, principal</w:t>
      </w:r>
      <w:r w:rsidR="00ED5BB5">
        <w:t>men</w:t>
      </w:r>
      <w:r w:rsidR="009B5DA8">
        <w:t>te para valores de M próximos de N, onde o tempo se torna constante.</w:t>
      </w:r>
    </w:p>
    <w:p w14:paraId="0F277BF9" w14:textId="0AE93855" w:rsidR="009B5DA8" w:rsidRDefault="00ED5BB5" w:rsidP="000118B4">
      <w:pPr>
        <w:pStyle w:val="Paragrafo-ABNT"/>
        <w:ind w:firstLine="720"/>
      </w:pPr>
      <w:r>
        <w:t>Por fim</w:t>
      </w:r>
      <w:r w:rsidR="009B5DA8">
        <w:t xml:space="preserve">, o trabalho </w:t>
      </w:r>
      <w:r>
        <w:t xml:space="preserve">também </w:t>
      </w:r>
      <w:r w:rsidR="009B5DA8">
        <w:t>corroborou a importância do trabalho em equipe, que é importante nas diversas áreas da vida, tanto no socia</w:t>
      </w:r>
      <w:r w:rsidR="007C1FB3">
        <w:t>l</w:t>
      </w:r>
      <w:r w:rsidR="009B5DA8">
        <w:t>, quanto no profissional e no científico, foi uma experiência enriquecedora.</w:t>
      </w:r>
    </w:p>
    <w:p w14:paraId="3772C294" w14:textId="0E2921E8" w:rsidR="000118B4" w:rsidRPr="00726132" w:rsidRDefault="000118B4" w:rsidP="000118B4">
      <w:pPr>
        <w:pStyle w:val="Paragrafo-ABNT"/>
        <w:ind w:firstLine="720"/>
      </w:pPr>
    </w:p>
    <w:p w14:paraId="7289CA54" w14:textId="77777777" w:rsidR="00EA7B9A" w:rsidRPr="00726132" w:rsidRDefault="005E6321">
      <w:pPr>
        <w:rPr>
          <w:lang w:val="pt-BR"/>
        </w:rPr>
      </w:pPr>
      <w:r w:rsidRPr="00726132">
        <w:rPr>
          <w:lang w:val="pt-BR"/>
        </w:rPr>
        <w:br w:type="page"/>
      </w:r>
    </w:p>
    <w:p w14:paraId="59EFC8B5" w14:textId="04585DEA" w:rsidR="00311B28" w:rsidRPr="00726132" w:rsidRDefault="005E6321" w:rsidP="00311B28">
      <w:pPr>
        <w:jc w:val="center"/>
        <w:rPr>
          <w:rStyle w:val="Paragrafo-ABNTChar"/>
          <w:szCs w:val="24"/>
          <w:lang w:val="en-US"/>
        </w:rPr>
      </w:pPr>
      <w:r w:rsidRPr="00311B28">
        <w:rPr>
          <w:b/>
        </w:rPr>
        <w:lastRenderedPageBreak/>
        <w:t>REFERÊNCIAS</w:t>
      </w:r>
      <w:r w:rsidRPr="00311B28">
        <w:rPr>
          <w:b/>
        </w:rPr>
        <w:br/>
      </w:r>
    </w:p>
    <w:p w14:paraId="1F3829D9" w14:textId="4C9D93D0" w:rsidR="00311B28" w:rsidRPr="00726132"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Forte"/>
          <w:rFonts w:ascii="Arial" w:hAnsi="Arial" w:cs="Arial"/>
          <w:color w:val="000000"/>
        </w:rPr>
        <w:t>Modular code and how to structure an embedded C project</w:t>
      </w:r>
      <w:r w:rsidRPr="001F1651">
        <w:rPr>
          <w:rFonts w:ascii="Arial" w:hAnsi="Arial" w:cs="Arial"/>
          <w:color w:val="000000"/>
        </w:rPr>
        <w:t xml:space="preserve">. </w:t>
      </w:r>
      <w:r w:rsidRPr="001F1651">
        <w:rPr>
          <w:rFonts w:ascii="Arial" w:hAnsi="Arial" w:cs="Arial"/>
          <w:color w:val="000000"/>
          <w:lang w:val="pt-BR"/>
        </w:rPr>
        <w:t xml:space="preserve">Disponível em: &lt;https://www.microforum.cc/blogs/entry/46-modular-code-and-how-to-structure-an-embedded-c-project/&gt;. </w:t>
      </w:r>
      <w:r w:rsidRPr="00726132">
        <w:rPr>
          <w:rFonts w:ascii="Arial" w:hAnsi="Arial" w:cs="Arial"/>
          <w:color w:val="000000"/>
          <w:lang w:val="pt-BR"/>
        </w:rPr>
        <w:t xml:space="preserve">Acesso em: 8 nov. 2022. </w:t>
      </w:r>
    </w:p>
    <w:p w14:paraId="66EAB8D8" w14:textId="77777777" w:rsidR="00883A4E" w:rsidRPr="00726132" w:rsidRDefault="00883A4E" w:rsidP="00883A4E">
      <w:pPr>
        <w:pStyle w:val="NormalWeb"/>
        <w:shd w:val="clear" w:color="auto" w:fill="FFFFFF"/>
        <w:spacing w:before="0" w:beforeAutospacing="0" w:after="0" w:afterAutospacing="0"/>
        <w:rPr>
          <w:rFonts w:ascii="Arial" w:hAnsi="Arial" w:cs="Arial"/>
          <w:color w:val="000000"/>
          <w:lang w:val="pt-BR"/>
        </w:rPr>
      </w:pPr>
    </w:p>
    <w:p w14:paraId="559D916B" w14:textId="55C217A6" w:rsidR="00311B28" w:rsidRPr="001F1651" w:rsidRDefault="00311B28" w:rsidP="00883A4E">
      <w:pPr>
        <w:spacing w:after="0" w:line="240" w:lineRule="auto"/>
        <w:rPr>
          <w:rFonts w:cs="Arial"/>
          <w:szCs w:val="24"/>
          <w:lang w:val="pt-BR"/>
        </w:rPr>
      </w:pPr>
      <w:r w:rsidRPr="00726132">
        <w:rPr>
          <w:rStyle w:val="Forte"/>
          <w:rFonts w:cs="Arial"/>
          <w:color w:val="000000"/>
          <w:szCs w:val="24"/>
          <w:lang w:val="pt-BR"/>
        </w:rPr>
        <w:t xml:space="preserve">Standard Project </w:t>
      </w:r>
      <w:proofErr w:type="spellStart"/>
      <w:r w:rsidRPr="00726132">
        <w:rPr>
          <w:rStyle w:val="Forte"/>
          <w:rFonts w:cs="Arial"/>
          <w:color w:val="000000"/>
          <w:szCs w:val="24"/>
          <w:lang w:val="pt-BR"/>
        </w:rPr>
        <w:t>Directory</w:t>
      </w:r>
      <w:proofErr w:type="spellEnd"/>
      <w:r w:rsidRPr="00726132">
        <w:rPr>
          <w:rStyle w:val="Forte"/>
          <w:rFonts w:cs="Arial"/>
          <w:color w:val="000000"/>
          <w:szCs w:val="24"/>
          <w:lang w:val="pt-BR"/>
        </w:rPr>
        <w:t xml:space="preserve"> </w:t>
      </w:r>
      <w:proofErr w:type="spellStart"/>
      <w:r w:rsidRPr="00726132">
        <w:rPr>
          <w:rStyle w:val="Forte"/>
          <w:rFonts w:cs="Arial"/>
          <w:color w:val="000000"/>
          <w:szCs w:val="24"/>
          <w:lang w:val="pt-BR"/>
        </w:rPr>
        <w:t>Structure</w:t>
      </w:r>
      <w:proofErr w:type="spellEnd"/>
      <w:r w:rsidRPr="00726132">
        <w:rPr>
          <w:rFonts w:cs="Arial"/>
          <w:szCs w:val="24"/>
          <w:lang w:val="pt-BR"/>
        </w:rPr>
        <w:t xml:space="preserve">. </w:t>
      </w:r>
      <w:r w:rsidRPr="001F1651">
        <w:rPr>
          <w:rFonts w:cs="Arial"/>
          <w:szCs w:val="24"/>
          <w:lang w:val="pt-BR"/>
        </w:rPr>
        <w:t>Disponível em: &lt;http://users.csc.calpoly.edu/~gfisher/work/support/documentation/project-dir-structure.html&gt;. Acesso em: 8 nov. 2022.</w:t>
      </w:r>
    </w:p>
    <w:p w14:paraId="12122BB3" w14:textId="77777777" w:rsidR="00883A4E" w:rsidRPr="001F1651" w:rsidRDefault="00883A4E" w:rsidP="00883A4E">
      <w:pPr>
        <w:spacing w:after="0" w:line="240" w:lineRule="auto"/>
        <w:rPr>
          <w:rFonts w:cs="Arial"/>
          <w:szCs w:val="24"/>
          <w:lang w:val="pt-BR"/>
        </w:rPr>
      </w:pPr>
    </w:p>
    <w:p w14:paraId="4534F313" w14:textId="5E23372F"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r w:rsidRPr="001F1651">
        <w:rPr>
          <w:rStyle w:val="Forte"/>
          <w:rFonts w:ascii="Arial" w:hAnsi="Arial" w:cs="Arial"/>
          <w:color w:val="000000"/>
          <w:lang w:val="pt-BR"/>
        </w:rPr>
        <w:t xml:space="preserve">C </w:t>
      </w:r>
      <w:proofErr w:type="spellStart"/>
      <w:r w:rsidRPr="001F1651">
        <w:rPr>
          <w:rStyle w:val="Forte"/>
          <w:rFonts w:ascii="Arial" w:hAnsi="Arial" w:cs="Arial"/>
          <w:color w:val="000000"/>
          <w:lang w:val="pt-BR"/>
        </w:rPr>
        <w:t>Coding</w:t>
      </w:r>
      <w:proofErr w:type="spellEnd"/>
      <w:r w:rsidRPr="001F1651">
        <w:rPr>
          <w:rStyle w:val="Forte"/>
          <w:rFonts w:ascii="Arial" w:hAnsi="Arial" w:cs="Arial"/>
          <w:color w:val="000000"/>
          <w:lang w:val="pt-BR"/>
        </w:rPr>
        <w:t xml:space="preserve"> Standard</w:t>
      </w:r>
      <w:r w:rsidRPr="001F1651">
        <w:rPr>
          <w:rFonts w:ascii="Arial" w:hAnsi="Arial" w:cs="Arial"/>
          <w:color w:val="000000"/>
          <w:lang w:val="pt-BR"/>
        </w:rPr>
        <w:t>. Disponível em: &lt;https://users.ece.cmu.edu/~</w:t>
      </w:r>
      <w:proofErr w:type="spellStart"/>
      <w:r w:rsidRPr="001F1651">
        <w:rPr>
          <w:rFonts w:ascii="Arial" w:hAnsi="Arial" w:cs="Arial"/>
          <w:color w:val="000000"/>
          <w:lang w:val="pt-BR"/>
        </w:rPr>
        <w:t>eno</w:t>
      </w:r>
      <w:proofErr w:type="spellEnd"/>
      <w:r w:rsidRPr="001F1651">
        <w:rPr>
          <w:rFonts w:ascii="Arial" w:hAnsi="Arial" w:cs="Arial"/>
          <w:color w:val="000000"/>
          <w:lang w:val="pt-BR"/>
        </w:rPr>
        <w:t>/</w:t>
      </w:r>
      <w:proofErr w:type="spellStart"/>
      <w:r w:rsidRPr="001F1651">
        <w:rPr>
          <w:rFonts w:ascii="Arial" w:hAnsi="Arial" w:cs="Arial"/>
          <w:color w:val="000000"/>
          <w:lang w:val="pt-BR"/>
        </w:rPr>
        <w:t>coding</w:t>
      </w:r>
      <w:proofErr w:type="spellEnd"/>
      <w:r w:rsidRPr="001F1651">
        <w:rPr>
          <w:rFonts w:ascii="Arial" w:hAnsi="Arial" w:cs="Arial"/>
          <w:color w:val="000000"/>
          <w:lang w:val="pt-BR"/>
        </w:rPr>
        <w:t>/CCodingStandard.html&gt;. Acesso em: 8 nov. 2022.</w:t>
      </w:r>
    </w:p>
    <w:p w14:paraId="0808F905" w14:textId="77777777" w:rsidR="00883A4E" w:rsidRPr="001F1651" w:rsidRDefault="00883A4E" w:rsidP="00883A4E">
      <w:pPr>
        <w:pStyle w:val="NormalWeb"/>
        <w:shd w:val="clear" w:color="auto" w:fill="FFFFFF"/>
        <w:spacing w:before="0" w:beforeAutospacing="0" w:after="0" w:afterAutospacing="0"/>
        <w:rPr>
          <w:rFonts w:ascii="Arial" w:hAnsi="Arial" w:cs="Arial"/>
          <w:color w:val="000000"/>
          <w:lang w:val="pt-BR"/>
        </w:rPr>
      </w:pPr>
    </w:p>
    <w:p w14:paraId="2007FE9B" w14:textId="5B45DA5B" w:rsidR="00311B28" w:rsidRPr="001F1651" w:rsidRDefault="00311B28" w:rsidP="00883A4E">
      <w:pPr>
        <w:spacing w:after="0" w:line="240" w:lineRule="auto"/>
        <w:rPr>
          <w:rFonts w:cs="Arial"/>
          <w:color w:val="000000"/>
          <w:szCs w:val="24"/>
          <w:lang w:val="pt-BR"/>
        </w:rPr>
      </w:pPr>
      <w:r w:rsidRPr="001F1651">
        <w:rPr>
          <w:rStyle w:val="Forte"/>
          <w:rFonts w:cs="Arial"/>
          <w:color w:val="000000"/>
          <w:szCs w:val="24"/>
          <w:lang w:val="pt-BR"/>
        </w:rPr>
        <w:t xml:space="preserve">O que é e como funciona a estrutura de dados Tabela </w:t>
      </w:r>
      <w:proofErr w:type="spellStart"/>
      <w:r w:rsidRPr="001F1651">
        <w:rPr>
          <w:rStyle w:val="Forte"/>
          <w:rFonts w:cs="Arial"/>
          <w:color w:val="000000"/>
          <w:szCs w:val="24"/>
          <w:lang w:val="pt-BR"/>
        </w:rPr>
        <w:t>Hash</w:t>
      </w:r>
      <w:proofErr w:type="spellEnd"/>
      <w:r w:rsidRPr="001F1651">
        <w:rPr>
          <w:rStyle w:val="Forte"/>
          <w:rFonts w:cs="Arial"/>
          <w:color w:val="000000"/>
          <w:szCs w:val="24"/>
          <w:lang w:val="pt-BR"/>
        </w:rPr>
        <w:t>?</w:t>
      </w:r>
      <w:r w:rsidRPr="001F1651">
        <w:rPr>
          <w:rFonts w:cs="Arial"/>
          <w:color w:val="000000"/>
          <w:szCs w:val="24"/>
          <w:lang w:val="pt-BR"/>
        </w:rPr>
        <w:t xml:space="preserve"> Disponível em: &lt;https://wagnergaspar.com/o-que-e-e-como-funciona-a-estrutura-de-dados-tabela-hash/&gt;. Acesso em: 8 nov. 2022.</w:t>
      </w:r>
    </w:p>
    <w:p w14:paraId="21D6AEFA" w14:textId="77777777" w:rsidR="00883A4E" w:rsidRPr="001F1651" w:rsidRDefault="00883A4E" w:rsidP="00883A4E">
      <w:pPr>
        <w:spacing w:after="0" w:line="240" w:lineRule="auto"/>
        <w:rPr>
          <w:rStyle w:val="Forte"/>
          <w:rFonts w:cs="Arial"/>
          <w:b w:val="0"/>
          <w:bCs w:val="0"/>
          <w:color w:val="000000"/>
          <w:szCs w:val="24"/>
          <w:lang w:val="pt-BR"/>
        </w:rPr>
      </w:pPr>
    </w:p>
    <w:p w14:paraId="2141AD4C" w14:textId="44035F19" w:rsidR="00311B28" w:rsidRPr="00726132" w:rsidRDefault="00311B28" w:rsidP="00883A4E">
      <w:pPr>
        <w:pStyle w:val="NormalWeb"/>
        <w:shd w:val="clear" w:color="auto" w:fill="FFFFFF"/>
        <w:spacing w:before="0" w:beforeAutospacing="0" w:after="0" w:afterAutospacing="0"/>
        <w:rPr>
          <w:rFonts w:ascii="Arial" w:hAnsi="Arial" w:cs="Arial"/>
          <w:color w:val="000000"/>
        </w:rPr>
      </w:pPr>
      <w:r w:rsidRPr="001F1651">
        <w:rPr>
          <w:rStyle w:val="Forte"/>
          <w:rFonts w:ascii="Arial" w:hAnsi="Arial" w:cs="Arial"/>
          <w:color w:val="000000"/>
          <w:lang w:val="pt-BR"/>
        </w:rPr>
        <w:t>Como implementar uma TABELA HASH com STRING na prática?</w:t>
      </w:r>
      <w:r w:rsidRPr="001F1651">
        <w:rPr>
          <w:rFonts w:ascii="Arial" w:hAnsi="Arial" w:cs="Arial"/>
          <w:color w:val="000000"/>
          <w:lang w:val="pt-BR"/>
        </w:rPr>
        <w:t xml:space="preserve"> Disponível em: &lt;https://wagnergaspar.com/como-implementar-uma-tabela-hash-com-string-na-pratica/&gt;. </w:t>
      </w:r>
      <w:proofErr w:type="spellStart"/>
      <w:r w:rsidRPr="00726132">
        <w:rPr>
          <w:rFonts w:ascii="Arial" w:hAnsi="Arial" w:cs="Arial"/>
          <w:color w:val="000000"/>
        </w:rPr>
        <w:t>Acesso</w:t>
      </w:r>
      <w:proofErr w:type="spellEnd"/>
      <w:r w:rsidRPr="00726132">
        <w:rPr>
          <w:rFonts w:ascii="Arial" w:hAnsi="Arial" w:cs="Arial"/>
          <w:color w:val="000000"/>
        </w:rPr>
        <w:t xml:space="preserve"> </w:t>
      </w:r>
      <w:proofErr w:type="spellStart"/>
      <w:r w:rsidRPr="00726132">
        <w:rPr>
          <w:rFonts w:ascii="Arial" w:hAnsi="Arial" w:cs="Arial"/>
          <w:color w:val="000000"/>
        </w:rPr>
        <w:t>em</w:t>
      </w:r>
      <w:proofErr w:type="spellEnd"/>
      <w:r w:rsidRPr="00726132">
        <w:rPr>
          <w:rFonts w:ascii="Arial" w:hAnsi="Arial" w:cs="Arial"/>
          <w:color w:val="000000"/>
        </w:rPr>
        <w:t xml:space="preserve">: 8 </w:t>
      </w:r>
      <w:proofErr w:type="spellStart"/>
      <w:r w:rsidRPr="00726132">
        <w:rPr>
          <w:rFonts w:ascii="Arial" w:hAnsi="Arial" w:cs="Arial"/>
          <w:color w:val="000000"/>
        </w:rPr>
        <w:t>nov.</w:t>
      </w:r>
      <w:proofErr w:type="spellEnd"/>
      <w:r w:rsidRPr="00726132">
        <w:rPr>
          <w:rFonts w:ascii="Arial" w:hAnsi="Arial" w:cs="Arial"/>
          <w:color w:val="000000"/>
        </w:rPr>
        <w:t xml:space="preserve"> 2022. </w:t>
      </w:r>
    </w:p>
    <w:p w14:paraId="5064175A" w14:textId="77777777" w:rsidR="00883A4E" w:rsidRPr="00726132" w:rsidRDefault="00883A4E" w:rsidP="00883A4E">
      <w:pPr>
        <w:pStyle w:val="NormalWeb"/>
        <w:shd w:val="clear" w:color="auto" w:fill="FFFFFF"/>
        <w:spacing w:before="0" w:beforeAutospacing="0" w:after="0" w:afterAutospacing="0"/>
        <w:rPr>
          <w:rFonts w:ascii="Arial" w:hAnsi="Arial" w:cs="Arial"/>
          <w:color w:val="000000"/>
        </w:rPr>
      </w:pPr>
    </w:p>
    <w:p w14:paraId="47CDCA00" w14:textId="0E696B45" w:rsidR="00311B28" w:rsidRPr="001F1651" w:rsidRDefault="00311B28" w:rsidP="00883A4E">
      <w:pPr>
        <w:pStyle w:val="NormalWeb"/>
        <w:shd w:val="clear" w:color="auto" w:fill="FFFFFF"/>
        <w:spacing w:before="0" w:beforeAutospacing="0" w:after="0" w:afterAutospacing="0"/>
        <w:rPr>
          <w:rFonts w:ascii="Arial" w:hAnsi="Arial" w:cs="Arial"/>
          <w:color w:val="000000"/>
          <w:lang w:val="pt-BR"/>
        </w:rPr>
      </w:pPr>
      <w:proofErr w:type="spellStart"/>
      <w:proofErr w:type="gramStart"/>
      <w:r w:rsidRPr="001F1651">
        <w:rPr>
          <w:rStyle w:val="Forte"/>
          <w:rFonts w:ascii="Arial" w:hAnsi="Arial" w:cs="Arial"/>
          <w:color w:val="000000"/>
        </w:rPr>
        <w:t>strtok</w:t>
      </w:r>
      <w:proofErr w:type="spellEnd"/>
      <w:r w:rsidRPr="001F1651">
        <w:rPr>
          <w:rStyle w:val="Forte"/>
          <w:rFonts w:ascii="Arial" w:hAnsi="Arial" w:cs="Arial"/>
          <w:color w:val="000000"/>
        </w:rPr>
        <w:t>(</w:t>
      </w:r>
      <w:proofErr w:type="gramEnd"/>
      <w:r w:rsidRPr="001F1651">
        <w:rPr>
          <w:rStyle w:val="Forte"/>
          <w:rFonts w:ascii="Arial" w:hAnsi="Arial" w:cs="Arial"/>
          <w:color w:val="000000"/>
        </w:rPr>
        <w:t xml:space="preserve">) and </w:t>
      </w:r>
      <w:proofErr w:type="spellStart"/>
      <w:r w:rsidRPr="001F1651">
        <w:rPr>
          <w:rStyle w:val="Forte"/>
          <w:rFonts w:ascii="Arial" w:hAnsi="Arial" w:cs="Arial"/>
          <w:color w:val="000000"/>
        </w:rPr>
        <w:t>strtok_r</w:t>
      </w:r>
      <w:proofErr w:type="spellEnd"/>
      <w:r w:rsidRPr="001F1651">
        <w:rPr>
          <w:rStyle w:val="Forte"/>
          <w:rFonts w:ascii="Arial" w:hAnsi="Arial" w:cs="Arial"/>
          <w:color w:val="000000"/>
        </w:rPr>
        <w:t xml:space="preserve">() functions in C with examples - </w:t>
      </w:r>
      <w:proofErr w:type="spellStart"/>
      <w:r w:rsidRPr="001F1651">
        <w:rPr>
          <w:rStyle w:val="Forte"/>
          <w:rFonts w:ascii="Arial" w:hAnsi="Arial" w:cs="Arial"/>
          <w:color w:val="000000"/>
        </w:rPr>
        <w:t>GeeksforGeeks</w:t>
      </w:r>
      <w:proofErr w:type="spellEnd"/>
      <w:r w:rsidRPr="001F1651">
        <w:rPr>
          <w:rFonts w:ascii="Arial" w:hAnsi="Arial" w:cs="Arial"/>
          <w:color w:val="000000"/>
        </w:rPr>
        <w:t xml:space="preserve">. </w:t>
      </w:r>
      <w:r w:rsidRPr="001F1651">
        <w:rPr>
          <w:rFonts w:ascii="Arial" w:hAnsi="Arial" w:cs="Arial"/>
          <w:color w:val="000000"/>
          <w:lang w:val="pt-BR"/>
        </w:rPr>
        <w:t>Disponível em: &lt;https://www.geeksforgeeks.org/strtok-strtok_r-functions-c-examples/&gt;. Acesso em: 8 nov. 2022.</w:t>
      </w:r>
    </w:p>
    <w:p w14:paraId="3CCB3D43" w14:textId="77777777" w:rsidR="00311B28" w:rsidRPr="00883A4E" w:rsidRDefault="00311B28" w:rsidP="00883A4E">
      <w:pPr>
        <w:pStyle w:val="NormalWeb"/>
        <w:shd w:val="clear" w:color="auto" w:fill="FFFFFF"/>
        <w:spacing w:before="0" w:beforeAutospacing="0" w:after="0" w:afterAutospacing="0"/>
        <w:rPr>
          <w:rFonts w:ascii="Arial" w:hAnsi="Arial" w:cs="Arial"/>
          <w:color w:val="000000"/>
        </w:rPr>
      </w:pPr>
      <w:r w:rsidRPr="00883A4E">
        <w:rPr>
          <w:rFonts w:ascii="Arial" w:hAnsi="Arial" w:cs="Arial"/>
          <w:color w:val="000000"/>
        </w:rPr>
        <w:t>‌</w:t>
      </w:r>
    </w:p>
    <w:p w14:paraId="2ED056A0" w14:textId="77777777" w:rsidR="00311B28" w:rsidRDefault="00311B28" w:rsidP="00311B28">
      <w:pPr>
        <w:pStyle w:val="NormalWeb"/>
        <w:shd w:val="clear" w:color="auto" w:fill="FFFFFF"/>
        <w:rPr>
          <w:rFonts w:ascii="Calibri" w:hAnsi="Calibri" w:cs="Calibri"/>
          <w:color w:val="000000"/>
        </w:rPr>
      </w:pPr>
      <w:r>
        <w:rPr>
          <w:rFonts w:ascii="Calibri" w:hAnsi="Calibri" w:cs="Calibri"/>
          <w:color w:val="000000"/>
        </w:rPr>
        <w:t>‌</w:t>
      </w:r>
    </w:p>
    <w:p w14:paraId="12A0E1B9" w14:textId="6FA21133" w:rsidR="00311B28" w:rsidRPr="00311B28" w:rsidRDefault="00311B28" w:rsidP="00311B28">
      <w:pPr>
        <w:pStyle w:val="NormalWeb"/>
        <w:shd w:val="clear" w:color="auto" w:fill="FFFFFF"/>
        <w:rPr>
          <w:rFonts w:ascii="Calibri" w:hAnsi="Calibri" w:cs="Calibri"/>
          <w:color w:val="000000"/>
        </w:rPr>
      </w:pPr>
    </w:p>
    <w:sectPr w:rsidR="00311B28" w:rsidRPr="00311B28" w:rsidSect="006B3AF0">
      <w:headerReference w:type="default" r:id="rId16"/>
      <w:pgSz w:w="12240" w:h="15840"/>
      <w:pgMar w:top="1701" w:right="1134" w:bottom="1134"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9518" w14:textId="77777777" w:rsidR="0041171B" w:rsidRDefault="0041171B" w:rsidP="00405A85">
      <w:pPr>
        <w:spacing w:after="0" w:line="240" w:lineRule="auto"/>
      </w:pPr>
      <w:r>
        <w:separator/>
      </w:r>
    </w:p>
  </w:endnote>
  <w:endnote w:type="continuationSeparator" w:id="0">
    <w:p w14:paraId="0E0BF149" w14:textId="77777777" w:rsidR="0041171B" w:rsidRDefault="0041171B" w:rsidP="0040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B2D6" w14:textId="77777777" w:rsidR="0041171B" w:rsidRDefault="0041171B" w:rsidP="00405A85">
      <w:pPr>
        <w:spacing w:after="0" w:line="240" w:lineRule="auto"/>
      </w:pPr>
      <w:r>
        <w:separator/>
      </w:r>
    </w:p>
  </w:footnote>
  <w:footnote w:type="continuationSeparator" w:id="0">
    <w:p w14:paraId="37F85644" w14:textId="77777777" w:rsidR="0041171B" w:rsidRDefault="0041171B" w:rsidP="00405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0DC0" w14:textId="5EC3EF24" w:rsidR="006B3AF0" w:rsidRDefault="006B3AF0">
    <w:pPr>
      <w:pStyle w:val="Cabealho"/>
      <w:jc w:val="right"/>
    </w:pPr>
  </w:p>
  <w:p w14:paraId="57DC0FF1" w14:textId="77777777" w:rsidR="00405A85" w:rsidRDefault="00405A8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670652"/>
      <w:docPartObj>
        <w:docPartGallery w:val="Page Numbers (Top of Page)"/>
        <w:docPartUnique/>
      </w:docPartObj>
    </w:sdtPr>
    <w:sdtEndPr>
      <w:rPr>
        <w:noProof/>
      </w:rPr>
    </w:sdtEndPr>
    <w:sdtContent>
      <w:p w14:paraId="73BC33F7" w14:textId="77777777" w:rsidR="006B3AF0" w:rsidRDefault="006B3AF0">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1622767B" w14:textId="77777777" w:rsidR="006B3AF0" w:rsidRDefault="006B3AF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14D6044D"/>
    <w:multiLevelType w:val="hybridMultilevel"/>
    <w:tmpl w:val="5A3406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7972797"/>
    <w:multiLevelType w:val="hybridMultilevel"/>
    <w:tmpl w:val="7F8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D7805"/>
    <w:multiLevelType w:val="hybridMultilevel"/>
    <w:tmpl w:val="3AEA7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486780"/>
    <w:multiLevelType w:val="hybridMultilevel"/>
    <w:tmpl w:val="B890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D425F1"/>
    <w:multiLevelType w:val="hybridMultilevel"/>
    <w:tmpl w:val="929E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C0DBC"/>
    <w:multiLevelType w:val="hybridMultilevel"/>
    <w:tmpl w:val="20D0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017272">
    <w:abstractNumId w:val="8"/>
  </w:num>
  <w:num w:numId="2" w16cid:durableId="374045133">
    <w:abstractNumId w:val="6"/>
  </w:num>
  <w:num w:numId="3" w16cid:durableId="793838226">
    <w:abstractNumId w:val="5"/>
  </w:num>
  <w:num w:numId="4" w16cid:durableId="715350695">
    <w:abstractNumId w:val="4"/>
  </w:num>
  <w:num w:numId="5" w16cid:durableId="1424649255">
    <w:abstractNumId w:val="7"/>
  </w:num>
  <w:num w:numId="6" w16cid:durableId="1384132443">
    <w:abstractNumId w:val="3"/>
  </w:num>
  <w:num w:numId="7" w16cid:durableId="763260409">
    <w:abstractNumId w:val="2"/>
  </w:num>
  <w:num w:numId="8" w16cid:durableId="2056469218">
    <w:abstractNumId w:val="1"/>
  </w:num>
  <w:num w:numId="9" w16cid:durableId="1847936336">
    <w:abstractNumId w:val="0"/>
  </w:num>
  <w:num w:numId="10" w16cid:durableId="1365329353">
    <w:abstractNumId w:val="14"/>
  </w:num>
  <w:num w:numId="11" w16cid:durableId="1522671414">
    <w:abstractNumId w:val="10"/>
  </w:num>
  <w:num w:numId="12" w16cid:durableId="60492161">
    <w:abstractNumId w:val="11"/>
  </w:num>
  <w:num w:numId="13" w16cid:durableId="2139297592">
    <w:abstractNumId w:val="12"/>
  </w:num>
  <w:num w:numId="14" w16cid:durableId="1808474323">
    <w:abstractNumId w:val="13"/>
  </w:num>
  <w:num w:numId="15" w16cid:durableId="739408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E85"/>
    <w:rsid w:val="000118B4"/>
    <w:rsid w:val="00034616"/>
    <w:rsid w:val="000346A1"/>
    <w:rsid w:val="00037FB4"/>
    <w:rsid w:val="00053DE2"/>
    <w:rsid w:val="0006063C"/>
    <w:rsid w:val="000716A1"/>
    <w:rsid w:val="0008282F"/>
    <w:rsid w:val="00110D40"/>
    <w:rsid w:val="0012000F"/>
    <w:rsid w:val="00120B9A"/>
    <w:rsid w:val="0015074B"/>
    <w:rsid w:val="00151670"/>
    <w:rsid w:val="001627D3"/>
    <w:rsid w:val="001647C9"/>
    <w:rsid w:val="001D41B4"/>
    <w:rsid w:val="001F1651"/>
    <w:rsid w:val="0021095E"/>
    <w:rsid w:val="002146C1"/>
    <w:rsid w:val="0024262C"/>
    <w:rsid w:val="00243978"/>
    <w:rsid w:val="0024745A"/>
    <w:rsid w:val="00295340"/>
    <w:rsid w:val="0029639D"/>
    <w:rsid w:val="002C694D"/>
    <w:rsid w:val="00311B28"/>
    <w:rsid w:val="003255C6"/>
    <w:rsid w:val="00326F90"/>
    <w:rsid w:val="00366E98"/>
    <w:rsid w:val="00377B26"/>
    <w:rsid w:val="003B2040"/>
    <w:rsid w:val="00405A85"/>
    <w:rsid w:val="0041171B"/>
    <w:rsid w:val="00411DD5"/>
    <w:rsid w:val="00450B34"/>
    <w:rsid w:val="00475CB8"/>
    <w:rsid w:val="004B2FD3"/>
    <w:rsid w:val="004F1803"/>
    <w:rsid w:val="0051199E"/>
    <w:rsid w:val="00536D0D"/>
    <w:rsid w:val="005726B3"/>
    <w:rsid w:val="005A0220"/>
    <w:rsid w:val="005A120D"/>
    <w:rsid w:val="005A3D99"/>
    <w:rsid w:val="005E6321"/>
    <w:rsid w:val="005F0BC6"/>
    <w:rsid w:val="0063662C"/>
    <w:rsid w:val="00654C36"/>
    <w:rsid w:val="00676D63"/>
    <w:rsid w:val="00682148"/>
    <w:rsid w:val="00684484"/>
    <w:rsid w:val="00684493"/>
    <w:rsid w:val="006A4BF2"/>
    <w:rsid w:val="006B3AF0"/>
    <w:rsid w:val="006C0A5B"/>
    <w:rsid w:val="006F6CF8"/>
    <w:rsid w:val="00726132"/>
    <w:rsid w:val="00762AAC"/>
    <w:rsid w:val="0077075E"/>
    <w:rsid w:val="00780B34"/>
    <w:rsid w:val="007A0290"/>
    <w:rsid w:val="007C1FB3"/>
    <w:rsid w:val="007C27EA"/>
    <w:rsid w:val="007C4D02"/>
    <w:rsid w:val="007F593C"/>
    <w:rsid w:val="008054CC"/>
    <w:rsid w:val="00822DB7"/>
    <w:rsid w:val="008656DD"/>
    <w:rsid w:val="00883A4E"/>
    <w:rsid w:val="00893A20"/>
    <w:rsid w:val="008B1D50"/>
    <w:rsid w:val="00917AEC"/>
    <w:rsid w:val="00926258"/>
    <w:rsid w:val="00935BF3"/>
    <w:rsid w:val="009519D4"/>
    <w:rsid w:val="00953A50"/>
    <w:rsid w:val="009827D0"/>
    <w:rsid w:val="009B5DA8"/>
    <w:rsid w:val="009D16DA"/>
    <w:rsid w:val="009D29FB"/>
    <w:rsid w:val="00A614EC"/>
    <w:rsid w:val="00A737A1"/>
    <w:rsid w:val="00A74948"/>
    <w:rsid w:val="00AA1D8D"/>
    <w:rsid w:val="00AE77A7"/>
    <w:rsid w:val="00B02BD3"/>
    <w:rsid w:val="00B0437B"/>
    <w:rsid w:val="00B47730"/>
    <w:rsid w:val="00B5759A"/>
    <w:rsid w:val="00B75B05"/>
    <w:rsid w:val="00BA039C"/>
    <w:rsid w:val="00BB6A38"/>
    <w:rsid w:val="00BD5345"/>
    <w:rsid w:val="00BF7235"/>
    <w:rsid w:val="00C02502"/>
    <w:rsid w:val="00C0443E"/>
    <w:rsid w:val="00C5453C"/>
    <w:rsid w:val="00C651A0"/>
    <w:rsid w:val="00C86F49"/>
    <w:rsid w:val="00CB0664"/>
    <w:rsid w:val="00CB3DA1"/>
    <w:rsid w:val="00CD624A"/>
    <w:rsid w:val="00D26033"/>
    <w:rsid w:val="00D73FEB"/>
    <w:rsid w:val="00DA48CD"/>
    <w:rsid w:val="00DA622F"/>
    <w:rsid w:val="00DE5FA9"/>
    <w:rsid w:val="00E01259"/>
    <w:rsid w:val="00E0415E"/>
    <w:rsid w:val="00E33CC1"/>
    <w:rsid w:val="00E429D0"/>
    <w:rsid w:val="00E610C1"/>
    <w:rsid w:val="00E6518E"/>
    <w:rsid w:val="00EA7B9A"/>
    <w:rsid w:val="00EC3FF5"/>
    <w:rsid w:val="00ED5BB5"/>
    <w:rsid w:val="00F43088"/>
    <w:rsid w:val="00F45AB0"/>
    <w:rsid w:val="00F81D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3A4902"/>
  <w14:defaultImageDpi w14:val="330"/>
  <w15:docId w15:val="{6B000131-AE1B-4E65-A001-82F70847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5B"/>
    <w:rPr>
      <w:rFonts w:ascii="Arial" w:hAnsi="Arial"/>
      <w:sz w:val="24"/>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C86F49"/>
    <w:pPr>
      <w:spacing w:before="240" w:after="240" w:line="240" w:lineRule="auto"/>
      <w:jc w:val="center"/>
    </w:pPr>
    <w:rPr>
      <w:bCs/>
      <w:sz w:val="20"/>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ABNT">
    <w:name w:val="TituloABNT"/>
    <w:rPr>
      <w:rFonts w:ascii="Arial" w:hAnsi="Arial"/>
      <w:b/>
      <w:sz w:val="28"/>
    </w:rPr>
  </w:style>
  <w:style w:type="paragraph" w:customStyle="1" w:styleId="IndicativeNote">
    <w:name w:val="IndicativeNote"/>
    <w:rPr>
      <w:rFonts w:ascii="Arial" w:hAnsi="Arial"/>
      <w:sz w:val="20"/>
    </w:rPr>
  </w:style>
  <w:style w:type="paragraph" w:customStyle="1" w:styleId="Paragrafo-ABNT">
    <w:name w:val="Paragrafo-ABNT"/>
    <w:basedOn w:val="Normal"/>
    <w:link w:val="Paragrafo-ABNTChar"/>
    <w:qFormat/>
    <w:rsid w:val="00C651A0"/>
    <w:pPr>
      <w:spacing w:after="0" w:line="240" w:lineRule="auto"/>
      <w:jc w:val="both"/>
    </w:pPr>
    <w:rPr>
      <w:noProof/>
      <w:lang w:val="pt-BR"/>
    </w:rPr>
  </w:style>
  <w:style w:type="paragraph" w:customStyle="1" w:styleId="Code">
    <w:name w:val="Code"/>
    <w:basedOn w:val="Normal"/>
    <w:link w:val="CodeChar"/>
    <w:qFormat/>
    <w:rsid w:val="005F0BC6"/>
    <w:pPr>
      <w:pBdr>
        <w:top w:val="single" w:sz="12" w:space="1" w:color="auto"/>
        <w:left w:val="single" w:sz="12" w:space="4" w:color="auto"/>
        <w:bottom w:val="single" w:sz="12" w:space="1" w:color="auto"/>
        <w:right w:val="single" w:sz="12" w:space="4" w:color="auto"/>
      </w:pBdr>
      <w:shd w:val="clear" w:color="auto" w:fill="1F1F25"/>
      <w:spacing w:after="0" w:line="285" w:lineRule="atLeast"/>
    </w:pPr>
    <w:rPr>
      <w:rFonts w:ascii="Consolas" w:eastAsia="Times New Roman" w:hAnsi="Consolas" w:cs="Times New Roman"/>
      <w:color w:val="FF8479"/>
      <w:sz w:val="21"/>
      <w:szCs w:val="21"/>
    </w:rPr>
  </w:style>
  <w:style w:type="character" w:customStyle="1" w:styleId="Paragrafo-ABNTChar">
    <w:name w:val="Paragrafo-ABNT Char"/>
    <w:basedOn w:val="Fontepargpadro"/>
    <w:link w:val="Paragrafo-ABNT"/>
    <w:rsid w:val="00C651A0"/>
    <w:rPr>
      <w:rFonts w:ascii="Arial" w:hAnsi="Arial"/>
      <w:noProof/>
      <w:sz w:val="24"/>
      <w:lang w:val="pt-BR"/>
    </w:rPr>
  </w:style>
  <w:style w:type="character" w:customStyle="1" w:styleId="CodeChar">
    <w:name w:val="Code Char"/>
    <w:basedOn w:val="Fontepargpadro"/>
    <w:link w:val="Code"/>
    <w:rsid w:val="005F0BC6"/>
    <w:rPr>
      <w:rFonts w:ascii="Consolas" w:eastAsia="Times New Roman" w:hAnsi="Consolas" w:cs="Times New Roman"/>
      <w:color w:val="FF8479"/>
      <w:sz w:val="21"/>
      <w:szCs w:val="21"/>
      <w:shd w:val="clear" w:color="auto" w:fill="1F1F25"/>
    </w:rPr>
  </w:style>
  <w:style w:type="character" w:styleId="TextodoEspaoReservado">
    <w:name w:val="Placeholder Text"/>
    <w:basedOn w:val="Fontepargpadro"/>
    <w:uiPriority w:val="99"/>
    <w:semiHidden/>
    <w:rsid w:val="00E33CC1"/>
    <w:rPr>
      <w:color w:val="808080"/>
    </w:rPr>
  </w:style>
  <w:style w:type="paragraph" w:styleId="NormalWeb">
    <w:name w:val="Normal (Web)"/>
    <w:basedOn w:val="Normal"/>
    <w:uiPriority w:val="99"/>
    <w:unhideWhenUsed/>
    <w:rsid w:val="00311B28"/>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600">
      <w:bodyDiv w:val="1"/>
      <w:marLeft w:val="0"/>
      <w:marRight w:val="0"/>
      <w:marTop w:val="0"/>
      <w:marBottom w:val="0"/>
      <w:divBdr>
        <w:top w:val="none" w:sz="0" w:space="0" w:color="auto"/>
        <w:left w:val="none" w:sz="0" w:space="0" w:color="auto"/>
        <w:bottom w:val="none" w:sz="0" w:space="0" w:color="auto"/>
        <w:right w:val="none" w:sz="0" w:space="0" w:color="auto"/>
      </w:divBdr>
      <w:divsChild>
        <w:div w:id="606039485">
          <w:marLeft w:val="0"/>
          <w:marRight w:val="0"/>
          <w:marTop w:val="0"/>
          <w:marBottom w:val="0"/>
          <w:divBdr>
            <w:top w:val="none" w:sz="0" w:space="0" w:color="auto"/>
            <w:left w:val="none" w:sz="0" w:space="0" w:color="auto"/>
            <w:bottom w:val="none" w:sz="0" w:space="0" w:color="auto"/>
            <w:right w:val="none" w:sz="0" w:space="0" w:color="auto"/>
          </w:divBdr>
          <w:divsChild>
            <w:div w:id="2078934049">
              <w:marLeft w:val="0"/>
              <w:marRight w:val="0"/>
              <w:marTop w:val="0"/>
              <w:marBottom w:val="0"/>
              <w:divBdr>
                <w:top w:val="none" w:sz="0" w:space="0" w:color="auto"/>
                <w:left w:val="none" w:sz="0" w:space="0" w:color="auto"/>
                <w:bottom w:val="none" w:sz="0" w:space="0" w:color="auto"/>
                <w:right w:val="none" w:sz="0" w:space="0" w:color="auto"/>
              </w:divBdr>
            </w:div>
            <w:div w:id="1849439243">
              <w:marLeft w:val="0"/>
              <w:marRight w:val="0"/>
              <w:marTop w:val="0"/>
              <w:marBottom w:val="0"/>
              <w:divBdr>
                <w:top w:val="none" w:sz="0" w:space="0" w:color="auto"/>
                <w:left w:val="none" w:sz="0" w:space="0" w:color="auto"/>
                <w:bottom w:val="none" w:sz="0" w:space="0" w:color="auto"/>
                <w:right w:val="none" w:sz="0" w:space="0" w:color="auto"/>
              </w:divBdr>
            </w:div>
            <w:div w:id="866604283">
              <w:marLeft w:val="0"/>
              <w:marRight w:val="0"/>
              <w:marTop w:val="0"/>
              <w:marBottom w:val="0"/>
              <w:divBdr>
                <w:top w:val="none" w:sz="0" w:space="0" w:color="auto"/>
                <w:left w:val="none" w:sz="0" w:space="0" w:color="auto"/>
                <w:bottom w:val="none" w:sz="0" w:space="0" w:color="auto"/>
                <w:right w:val="none" w:sz="0" w:space="0" w:color="auto"/>
              </w:divBdr>
            </w:div>
            <w:div w:id="1091002906">
              <w:marLeft w:val="0"/>
              <w:marRight w:val="0"/>
              <w:marTop w:val="0"/>
              <w:marBottom w:val="0"/>
              <w:divBdr>
                <w:top w:val="none" w:sz="0" w:space="0" w:color="auto"/>
                <w:left w:val="none" w:sz="0" w:space="0" w:color="auto"/>
                <w:bottom w:val="none" w:sz="0" w:space="0" w:color="auto"/>
                <w:right w:val="none" w:sz="0" w:space="0" w:color="auto"/>
              </w:divBdr>
            </w:div>
            <w:div w:id="598367081">
              <w:marLeft w:val="0"/>
              <w:marRight w:val="0"/>
              <w:marTop w:val="0"/>
              <w:marBottom w:val="0"/>
              <w:divBdr>
                <w:top w:val="none" w:sz="0" w:space="0" w:color="auto"/>
                <w:left w:val="none" w:sz="0" w:space="0" w:color="auto"/>
                <w:bottom w:val="none" w:sz="0" w:space="0" w:color="auto"/>
                <w:right w:val="none" w:sz="0" w:space="0" w:color="auto"/>
              </w:divBdr>
            </w:div>
            <w:div w:id="2036225573">
              <w:marLeft w:val="0"/>
              <w:marRight w:val="0"/>
              <w:marTop w:val="0"/>
              <w:marBottom w:val="0"/>
              <w:divBdr>
                <w:top w:val="none" w:sz="0" w:space="0" w:color="auto"/>
                <w:left w:val="none" w:sz="0" w:space="0" w:color="auto"/>
                <w:bottom w:val="none" w:sz="0" w:space="0" w:color="auto"/>
                <w:right w:val="none" w:sz="0" w:space="0" w:color="auto"/>
              </w:divBdr>
            </w:div>
            <w:div w:id="2021008386">
              <w:marLeft w:val="0"/>
              <w:marRight w:val="0"/>
              <w:marTop w:val="0"/>
              <w:marBottom w:val="0"/>
              <w:divBdr>
                <w:top w:val="none" w:sz="0" w:space="0" w:color="auto"/>
                <w:left w:val="none" w:sz="0" w:space="0" w:color="auto"/>
                <w:bottom w:val="none" w:sz="0" w:space="0" w:color="auto"/>
                <w:right w:val="none" w:sz="0" w:space="0" w:color="auto"/>
              </w:divBdr>
            </w:div>
            <w:div w:id="1659188718">
              <w:marLeft w:val="0"/>
              <w:marRight w:val="0"/>
              <w:marTop w:val="0"/>
              <w:marBottom w:val="0"/>
              <w:divBdr>
                <w:top w:val="none" w:sz="0" w:space="0" w:color="auto"/>
                <w:left w:val="none" w:sz="0" w:space="0" w:color="auto"/>
                <w:bottom w:val="none" w:sz="0" w:space="0" w:color="auto"/>
                <w:right w:val="none" w:sz="0" w:space="0" w:color="auto"/>
              </w:divBdr>
            </w:div>
            <w:div w:id="1971937102">
              <w:marLeft w:val="0"/>
              <w:marRight w:val="0"/>
              <w:marTop w:val="0"/>
              <w:marBottom w:val="0"/>
              <w:divBdr>
                <w:top w:val="none" w:sz="0" w:space="0" w:color="auto"/>
                <w:left w:val="none" w:sz="0" w:space="0" w:color="auto"/>
                <w:bottom w:val="none" w:sz="0" w:space="0" w:color="auto"/>
                <w:right w:val="none" w:sz="0" w:space="0" w:color="auto"/>
              </w:divBdr>
            </w:div>
            <w:div w:id="1548181704">
              <w:marLeft w:val="0"/>
              <w:marRight w:val="0"/>
              <w:marTop w:val="0"/>
              <w:marBottom w:val="0"/>
              <w:divBdr>
                <w:top w:val="none" w:sz="0" w:space="0" w:color="auto"/>
                <w:left w:val="none" w:sz="0" w:space="0" w:color="auto"/>
                <w:bottom w:val="none" w:sz="0" w:space="0" w:color="auto"/>
                <w:right w:val="none" w:sz="0" w:space="0" w:color="auto"/>
              </w:divBdr>
            </w:div>
            <w:div w:id="145634065">
              <w:marLeft w:val="0"/>
              <w:marRight w:val="0"/>
              <w:marTop w:val="0"/>
              <w:marBottom w:val="0"/>
              <w:divBdr>
                <w:top w:val="none" w:sz="0" w:space="0" w:color="auto"/>
                <w:left w:val="none" w:sz="0" w:space="0" w:color="auto"/>
                <w:bottom w:val="none" w:sz="0" w:space="0" w:color="auto"/>
                <w:right w:val="none" w:sz="0" w:space="0" w:color="auto"/>
              </w:divBdr>
            </w:div>
            <w:div w:id="902955190">
              <w:marLeft w:val="0"/>
              <w:marRight w:val="0"/>
              <w:marTop w:val="0"/>
              <w:marBottom w:val="0"/>
              <w:divBdr>
                <w:top w:val="none" w:sz="0" w:space="0" w:color="auto"/>
                <w:left w:val="none" w:sz="0" w:space="0" w:color="auto"/>
                <w:bottom w:val="none" w:sz="0" w:space="0" w:color="auto"/>
                <w:right w:val="none" w:sz="0" w:space="0" w:color="auto"/>
              </w:divBdr>
            </w:div>
            <w:div w:id="1489638215">
              <w:marLeft w:val="0"/>
              <w:marRight w:val="0"/>
              <w:marTop w:val="0"/>
              <w:marBottom w:val="0"/>
              <w:divBdr>
                <w:top w:val="none" w:sz="0" w:space="0" w:color="auto"/>
                <w:left w:val="none" w:sz="0" w:space="0" w:color="auto"/>
                <w:bottom w:val="none" w:sz="0" w:space="0" w:color="auto"/>
                <w:right w:val="none" w:sz="0" w:space="0" w:color="auto"/>
              </w:divBdr>
            </w:div>
            <w:div w:id="297272055">
              <w:marLeft w:val="0"/>
              <w:marRight w:val="0"/>
              <w:marTop w:val="0"/>
              <w:marBottom w:val="0"/>
              <w:divBdr>
                <w:top w:val="none" w:sz="0" w:space="0" w:color="auto"/>
                <w:left w:val="none" w:sz="0" w:space="0" w:color="auto"/>
                <w:bottom w:val="none" w:sz="0" w:space="0" w:color="auto"/>
                <w:right w:val="none" w:sz="0" w:space="0" w:color="auto"/>
              </w:divBdr>
            </w:div>
            <w:div w:id="1497768071">
              <w:marLeft w:val="0"/>
              <w:marRight w:val="0"/>
              <w:marTop w:val="0"/>
              <w:marBottom w:val="0"/>
              <w:divBdr>
                <w:top w:val="none" w:sz="0" w:space="0" w:color="auto"/>
                <w:left w:val="none" w:sz="0" w:space="0" w:color="auto"/>
                <w:bottom w:val="none" w:sz="0" w:space="0" w:color="auto"/>
                <w:right w:val="none" w:sz="0" w:space="0" w:color="auto"/>
              </w:divBdr>
            </w:div>
            <w:div w:id="1637487862">
              <w:marLeft w:val="0"/>
              <w:marRight w:val="0"/>
              <w:marTop w:val="0"/>
              <w:marBottom w:val="0"/>
              <w:divBdr>
                <w:top w:val="none" w:sz="0" w:space="0" w:color="auto"/>
                <w:left w:val="none" w:sz="0" w:space="0" w:color="auto"/>
                <w:bottom w:val="none" w:sz="0" w:space="0" w:color="auto"/>
                <w:right w:val="none" w:sz="0" w:space="0" w:color="auto"/>
              </w:divBdr>
            </w:div>
            <w:div w:id="589702379">
              <w:marLeft w:val="0"/>
              <w:marRight w:val="0"/>
              <w:marTop w:val="0"/>
              <w:marBottom w:val="0"/>
              <w:divBdr>
                <w:top w:val="none" w:sz="0" w:space="0" w:color="auto"/>
                <w:left w:val="none" w:sz="0" w:space="0" w:color="auto"/>
                <w:bottom w:val="none" w:sz="0" w:space="0" w:color="auto"/>
                <w:right w:val="none" w:sz="0" w:space="0" w:color="auto"/>
              </w:divBdr>
            </w:div>
            <w:div w:id="1292980801">
              <w:marLeft w:val="0"/>
              <w:marRight w:val="0"/>
              <w:marTop w:val="0"/>
              <w:marBottom w:val="0"/>
              <w:divBdr>
                <w:top w:val="none" w:sz="0" w:space="0" w:color="auto"/>
                <w:left w:val="none" w:sz="0" w:space="0" w:color="auto"/>
                <w:bottom w:val="none" w:sz="0" w:space="0" w:color="auto"/>
                <w:right w:val="none" w:sz="0" w:space="0" w:color="auto"/>
              </w:divBdr>
            </w:div>
            <w:div w:id="773129756">
              <w:marLeft w:val="0"/>
              <w:marRight w:val="0"/>
              <w:marTop w:val="0"/>
              <w:marBottom w:val="0"/>
              <w:divBdr>
                <w:top w:val="none" w:sz="0" w:space="0" w:color="auto"/>
                <w:left w:val="none" w:sz="0" w:space="0" w:color="auto"/>
                <w:bottom w:val="none" w:sz="0" w:space="0" w:color="auto"/>
                <w:right w:val="none" w:sz="0" w:space="0" w:color="auto"/>
              </w:divBdr>
            </w:div>
            <w:div w:id="1478035283">
              <w:marLeft w:val="0"/>
              <w:marRight w:val="0"/>
              <w:marTop w:val="0"/>
              <w:marBottom w:val="0"/>
              <w:divBdr>
                <w:top w:val="none" w:sz="0" w:space="0" w:color="auto"/>
                <w:left w:val="none" w:sz="0" w:space="0" w:color="auto"/>
                <w:bottom w:val="none" w:sz="0" w:space="0" w:color="auto"/>
                <w:right w:val="none" w:sz="0" w:space="0" w:color="auto"/>
              </w:divBdr>
            </w:div>
            <w:div w:id="2114279525">
              <w:marLeft w:val="0"/>
              <w:marRight w:val="0"/>
              <w:marTop w:val="0"/>
              <w:marBottom w:val="0"/>
              <w:divBdr>
                <w:top w:val="none" w:sz="0" w:space="0" w:color="auto"/>
                <w:left w:val="none" w:sz="0" w:space="0" w:color="auto"/>
                <w:bottom w:val="none" w:sz="0" w:space="0" w:color="auto"/>
                <w:right w:val="none" w:sz="0" w:space="0" w:color="auto"/>
              </w:divBdr>
            </w:div>
            <w:div w:id="1224411747">
              <w:marLeft w:val="0"/>
              <w:marRight w:val="0"/>
              <w:marTop w:val="0"/>
              <w:marBottom w:val="0"/>
              <w:divBdr>
                <w:top w:val="none" w:sz="0" w:space="0" w:color="auto"/>
                <w:left w:val="none" w:sz="0" w:space="0" w:color="auto"/>
                <w:bottom w:val="none" w:sz="0" w:space="0" w:color="auto"/>
                <w:right w:val="none" w:sz="0" w:space="0" w:color="auto"/>
              </w:divBdr>
            </w:div>
            <w:div w:id="1192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751">
      <w:bodyDiv w:val="1"/>
      <w:marLeft w:val="0"/>
      <w:marRight w:val="0"/>
      <w:marTop w:val="0"/>
      <w:marBottom w:val="0"/>
      <w:divBdr>
        <w:top w:val="none" w:sz="0" w:space="0" w:color="auto"/>
        <w:left w:val="none" w:sz="0" w:space="0" w:color="auto"/>
        <w:bottom w:val="none" w:sz="0" w:space="0" w:color="auto"/>
        <w:right w:val="none" w:sz="0" w:space="0" w:color="auto"/>
      </w:divBdr>
    </w:div>
    <w:div w:id="63070456">
      <w:bodyDiv w:val="1"/>
      <w:marLeft w:val="0"/>
      <w:marRight w:val="0"/>
      <w:marTop w:val="0"/>
      <w:marBottom w:val="0"/>
      <w:divBdr>
        <w:top w:val="none" w:sz="0" w:space="0" w:color="auto"/>
        <w:left w:val="none" w:sz="0" w:space="0" w:color="auto"/>
        <w:bottom w:val="none" w:sz="0" w:space="0" w:color="auto"/>
        <w:right w:val="none" w:sz="0" w:space="0" w:color="auto"/>
      </w:divBdr>
      <w:divsChild>
        <w:div w:id="570847310">
          <w:marLeft w:val="0"/>
          <w:marRight w:val="0"/>
          <w:marTop w:val="0"/>
          <w:marBottom w:val="0"/>
          <w:divBdr>
            <w:top w:val="none" w:sz="0" w:space="0" w:color="auto"/>
            <w:left w:val="none" w:sz="0" w:space="0" w:color="auto"/>
            <w:bottom w:val="none" w:sz="0" w:space="0" w:color="auto"/>
            <w:right w:val="none" w:sz="0" w:space="0" w:color="auto"/>
          </w:divBdr>
          <w:divsChild>
            <w:div w:id="1545024738">
              <w:marLeft w:val="0"/>
              <w:marRight w:val="0"/>
              <w:marTop w:val="0"/>
              <w:marBottom w:val="0"/>
              <w:divBdr>
                <w:top w:val="none" w:sz="0" w:space="0" w:color="auto"/>
                <w:left w:val="none" w:sz="0" w:space="0" w:color="auto"/>
                <w:bottom w:val="none" w:sz="0" w:space="0" w:color="auto"/>
                <w:right w:val="none" w:sz="0" w:space="0" w:color="auto"/>
              </w:divBdr>
            </w:div>
            <w:div w:id="1778792727">
              <w:marLeft w:val="0"/>
              <w:marRight w:val="0"/>
              <w:marTop w:val="0"/>
              <w:marBottom w:val="0"/>
              <w:divBdr>
                <w:top w:val="none" w:sz="0" w:space="0" w:color="auto"/>
                <w:left w:val="none" w:sz="0" w:space="0" w:color="auto"/>
                <w:bottom w:val="none" w:sz="0" w:space="0" w:color="auto"/>
                <w:right w:val="none" w:sz="0" w:space="0" w:color="auto"/>
              </w:divBdr>
            </w:div>
            <w:div w:id="814949958">
              <w:marLeft w:val="0"/>
              <w:marRight w:val="0"/>
              <w:marTop w:val="0"/>
              <w:marBottom w:val="0"/>
              <w:divBdr>
                <w:top w:val="none" w:sz="0" w:space="0" w:color="auto"/>
                <w:left w:val="none" w:sz="0" w:space="0" w:color="auto"/>
                <w:bottom w:val="none" w:sz="0" w:space="0" w:color="auto"/>
                <w:right w:val="none" w:sz="0" w:space="0" w:color="auto"/>
              </w:divBdr>
            </w:div>
            <w:div w:id="1809205023">
              <w:marLeft w:val="0"/>
              <w:marRight w:val="0"/>
              <w:marTop w:val="0"/>
              <w:marBottom w:val="0"/>
              <w:divBdr>
                <w:top w:val="none" w:sz="0" w:space="0" w:color="auto"/>
                <w:left w:val="none" w:sz="0" w:space="0" w:color="auto"/>
                <w:bottom w:val="none" w:sz="0" w:space="0" w:color="auto"/>
                <w:right w:val="none" w:sz="0" w:space="0" w:color="auto"/>
              </w:divBdr>
            </w:div>
            <w:div w:id="2082407947">
              <w:marLeft w:val="0"/>
              <w:marRight w:val="0"/>
              <w:marTop w:val="0"/>
              <w:marBottom w:val="0"/>
              <w:divBdr>
                <w:top w:val="none" w:sz="0" w:space="0" w:color="auto"/>
                <w:left w:val="none" w:sz="0" w:space="0" w:color="auto"/>
                <w:bottom w:val="none" w:sz="0" w:space="0" w:color="auto"/>
                <w:right w:val="none" w:sz="0" w:space="0" w:color="auto"/>
              </w:divBdr>
            </w:div>
            <w:div w:id="1805927320">
              <w:marLeft w:val="0"/>
              <w:marRight w:val="0"/>
              <w:marTop w:val="0"/>
              <w:marBottom w:val="0"/>
              <w:divBdr>
                <w:top w:val="none" w:sz="0" w:space="0" w:color="auto"/>
                <w:left w:val="none" w:sz="0" w:space="0" w:color="auto"/>
                <w:bottom w:val="none" w:sz="0" w:space="0" w:color="auto"/>
                <w:right w:val="none" w:sz="0" w:space="0" w:color="auto"/>
              </w:divBdr>
            </w:div>
            <w:div w:id="1123501549">
              <w:marLeft w:val="0"/>
              <w:marRight w:val="0"/>
              <w:marTop w:val="0"/>
              <w:marBottom w:val="0"/>
              <w:divBdr>
                <w:top w:val="none" w:sz="0" w:space="0" w:color="auto"/>
                <w:left w:val="none" w:sz="0" w:space="0" w:color="auto"/>
                <w:bottom w:val="none" w:sz="0" w:space="0" w:color="auto"/>
                <w:right w:val="none" w:sz="0" w:space="0" w:color="auto"/>
              </w:divBdr>
            </w:div>
            <w:div w:id="911624115">
              <w:marLeft w:val="0"/>
              <w:marRight w:val="0"/>
              <w:marTop w:val="0"/>
              <w:marBottom w:val="0"/>
              <w:divBdr>
                <w:top w:val="none" w:sz="0" w:space="0" w:color="auto"/>
                <w:left w:val="none" w:sz="0" w:space="0" w:color="auto"/>
                <w:bottom w:val="none" w:sz="0" w:space="0" w:color="auto"/>
                <w:right w:val="none" w:sz="0" w:space="0" w:color="auto"/>
              </w:divBdr>
            </w:div>
            <w:div w:id="914709218">
              <w:marLeft w:val="0"/>
              <w:marRight w:val="0"/>
              <w:marTop w:val="0"/>
              <w:marBottom w:val="0"/>
              <w:divBdr>
                <w:top w:val="none" w:sz="0" w:space="0" w:color="auto"/>
                <w:left w:val="none" w:sz="0" w:space="0" w:color="auto"/>
                <w:bottom w:val="none" w:sz="0" w:space="0" w:color="auto"/>
                <w:right w:val="none" w:sz="0" w:space="0" w:color="auto"/>
              </w:divBdr>
            </w:div>
            <w:div w:id="609438238">
              <w:marLeft w:val="0"/>
              <w:marRight w:val="0"/>
              <w:marTop w:val="0"/>
              <w:marBottom w:val="0"/>
              <w:divBdr>
                <w:top w:val="none" w:sz="0" w:space="0" w:color="auto"/>
                <w:left w:val="none" w:sz="0" w:space="0" w:color="auto"/>
                <w:bottom w:val="none" w:sz="0" w:space="0" w:color="auto"/>
                <w:right w:val="none" w:sz="0" w:space="0" w:color="auto"/>
              </w:divBdr>
            </w:div>
            <w:div w:id="235745969">
              <w:marLeft w:val="0"/>
              <w:marRight w:val="0"/>
              <w:marTop w:val="0"/>
              <w:marBottom w:val="0"/>
              <w:divBdr>
                <w:top w:val="none" w:sz="0" w:space="0" w:color="auto"/>
                <w:left w:val="none" w:sz="0" w:space="0" w:color="auto"/>
                <w:bottom w:val="none" w:sz="0" w:space="0" w:color="auto"/>
                <w:right w:val="none" w:sz="0" w:space="0" w:color="auto"/>
              </w:divBdr>
            </w:div>
            <w:div w:id="1379622189">
              <w:marLeft w:val="0"/>
              <w:marRight w:val="0"/>
              <w:marTop w:val="0"/>
              <w:marBottom w:val="0"/>
              <w:divBdr>
                <w:top w:val="none" w:sz="0" w:space="0" w:color="auto"/>
                <w:left w:val="none" w:sz="0" w:space="0" w:color="auto"/>
                <w:bottom w:val="none" w:sz="0" w:space="0" w:color="auto"/>
                <w:right w:val="none" w:sz="0" w:space="0" w:color="auto"/>
              </w:divBdr>
            </w:div>
            <w:div w:id="521940527">
              <w:marLeft w:val="0"/>
              <w:marRight w:val="0"/>
              <w:marTop w:val="0"/>
              <w:marBottom w:val="0"/>
              <w:divBdr>
                <w:top w:val="none" w:sz="0" w:space="0" w:color="auto"/>
                <w:left w:val="none" w:sz="0" w:space="0" w:color="auto"/>
                <w:bottom w:val="none" w:sz="0" w:space="0" w:color="auto"/>
                <w:right w:val="none" w:sz="0" w:space="0" w:color="auto"/>
              </w:divBdr>
            </w:div>
            <w:div w:id="1257901020">
              <w:marLeft w:val="0"/>
              <w:marRight w:val="0"/>
              <w:marTop w:val="0"/>
              <w:marBottom w:val="0"/>
              <w:divBdr>
                <w:top w:val="none" w:sz="0" w:space="0" w:color="auto"/>
                <w:left w:val="none" w:sz="0" w:space="0" w:color="auto"/>
                <w:bottom w:val="none" w:sz="0" w:space="0" w:color="auto"/>
                <w:right w:val="none" w:sz="0" w:space="0" w:color="auto"/>
              </w:divBdr>
            </w:div>
            <w:div w:id="2064792850">
              <w:marLeft w:val="0"/>
              <w:marRight w:val="0"/>
              <w:marTop w:val="0"/>
              <w:marBottom w:val="0"/>
              <w:divBdr>
                <w:top w:val="none" w:sz="0" w:space="0" w:color="auto"/>
                <w:left w:val="none" w:sz="0" w:space="0" w:color="auto"/>
                <w:bottom w:val="none" w:sz="0" w:space="0" w:color="auto"/>
                <w:right w:val="none" w:sz="0" w:space="0" w:color="auto"/>
              </w:divBdr>
            </w:div>
            <w:div w:id="1810898885">
              <w:marLeft w:val="0"/>
              <w:marRight w:val="0"/>
              <w:marTop w:val="0"/>
              <w:marBottom w:val="0"/>
              <w:divBdr>
                <w:top w:val="none" w:sz="0" w:space="0" w:color="auto"/>
                <w:left w:val="none" w:sz="0" w:space="0" w:color="auto"/>
                <w:bottom w:val="none" w:sz="0" w:space="0" w:color="auto"/>
                <w:right w:val="none" w:sz="0" w:space="0" w:color="auto"/>
              </w:divBdr>
            </w:div>
            <w:div w:id="1226337672">
              <w:marLeft w:val="0"/>
              <w:marRight w:val="0"/>
              <w:marTop w:val="0"/>
              <w:marBottom w:val="0"/>
              <w:divBdr>
                <w:top w:val="none" w:sz="0" w:space="0" w:color="auto"/>
                <w:left w:val="none" w:sz="0" w:space="0" w:color="auto"/>
                <w:bottom w:val="none" w:sz="0" w:space="0" w:color="auto"/>
                <w:right w:val="none" w:sz="0" w:space="0" w:color="auto"/>
              </w:divBdr>
            </w:div>
            <w:div w:id="519121362">
              <w:marLeft w:val="0"/>
              <w:marRight w:val="0"/>
              <w:marTop w:val="0"/>
              <w:marBottom w:val="0"/>
              <w:divBdr>
                <w:top w:val="none" w:sz="0" w:space="0" w:color="auto"/>
                <w:left w:val="none" w:sz="0" w:space="0" w:color="auto"/>
                <w:bottom w:val="none" w:sz="0" w:space="0" w:color="auto"/>
                <w:right w:val="none" w:sz="0" w:space="0" w:color="auto"/>
              </w:divBdr>
            </w:div>
            <w:div w:id="17884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24">
      <w:bodyDiv w:val="1"/>
      <w:marLeft w:val="0"/>
      <w:marRight w:val="0"/>
      <w:marTop w:val="0"/>
      <w:marBottom w:val="0"/>
      <w:divBdr>
        <w:top w:val="none" w:sz="0" w:space="0" w:color="auto"/>
        <w:left w:val="none" w:sz="0" w:space="0" w:color="auto"/>
        <w:bottom w:val="none" w:sz="0" w:space="0" w:color="auto"/>
        <w:right w:val="none" w:sz="0" w:space="0" w:color="auto"/>
      </w:divBdr>
      <w:divsChild>
        <w:div w:id="1044721684">
          <w:marLeft w:val="0"/>
          <w:marRight w:val="0"/>
          <w:marTop w:val="0"/>
          <w:marBottom w:val="0"/>
          <w:divBdr>
            <w:top w:val="none" w:sz="0" w:space="0" w:color="auto"/>
            <w:left w:val="none" w:sz="0" w:space="0" w:color="auto"/>
            <w:bottom w:val="none" w:sz="0" w:space="0" w:color="auto"/>
            <w:right w:val="none" w:sz="0" w:space="0" w:color="auto"/>
          </w:divBdr>
          <w:divsChild>
            <w:div w:id="1253196758">
              <w:marLeft w:val="0"/>
              <w:marRight w:val="0"/>
              <w:marTop w:val="0"/>
              <w:marBottom w:val="0"/>
              <w:divBdr>
                <w:top w:val="none" w:sz="0" w:space="0" w:color="auto"/>
                <w:left w:val="none" w:sz="0" w:space="0" w:color="auto"/>
                <w:bottom w:val="none" w:sz="0" w:space="0" w:color="auto"/>
                <w:right w:val="none" w:sz="0" w:space="0" w:color="auto"/>
              </w:divBdr>
            </w:div>
            <w:div w:id="1979532395">
              <w:marLeft w:val="0"/>
              <w:marRight w:val="0"/>
              <w:marTop w:val="0"/>
              <w:marBottom w:val="0"/>
              <w:divBdr>
                <w:top w:val="none" w:sz="0" w:space="0" w:color="auto"/>
                <w:left w:val="none" w:sz="0" w:space="0" w:color="auto"/>
                <w:bottom w:val="none" w:sz="0" w:space="0" w:color="auto"/>
                <w:right w:val="none" w:sz="0" w:space="0" w:color="auto"/>
              </w:divBdr>
            </w:div>
            <w:div w:id="1295061867">
              <w:marLeft w:val="0"/>
              <w:marRight w:val="0"/>
              <w:marTop w:val="0"/>
              <w:marBottom w:val="0"/>
              <w:divBdr>
                <w:top w:val="none" w:sz="0" w:space="0" w:color="auto"/>
                <w:left w:val="none" w:sz="0" w:space="0" w:color="auto"/>
                <w:bottom w:val="none" w:sz="0" w:space="0" w:color="auto"/>
                <w:right w:val="none" w:sz="0" w:space="0" w:color="auto"/>
              </w:divBdr>
            </w:div>
            <w:div w:id="274557353">
              <w:marLeft w:val="0"/>
              <w:marRight w:val="0"/>
              <w:marTop w:val="0"/>
              <w:marBottom w:val="0"/>
              <w:divBdr>
                <w:top w:val="none" w:sz="0" w:space="0" w:color="auto"/>
                <w:left w:val="none" w:sz="0" w:space="0" w:color="auto"/>
                <w:bottom w:val="none" w:sz="0" w:space="0" w:color="auto"/>
                <w:right w:val="none" w:sz="0" w:space="0" w:color="auto"/>
              </w:divBdr>
            </w:div>
            <w:div w:id="573592437">
              <w:marLeft w:val="0"/>
              <w:marRight w:val="0"/>
              <w:marTop w:val="0"/>
              <w:marBottom w:val="0"/>
              <w:divBdr>
                <w:top w:val="none" w:sz="0" w:space="0" w:color="auto"/>
                <w:left w:val="none" w:sz="0" w:space="0" w:color="auto"/>
                <w:bottom w:val="none" w:sz="0" w:space="0" w:color="auto"/>
                <w:right w:val="none" w:sz="0" w:space="0" w:color="auto"/>
              </w:divBdr>
            </w:div>
            <w:div w:id="1368793044">
              <w:marLeft w:val="0"/>
              <w:marRight w:val="0"/>
              <w:marTop w:val="0"/>
              <w:marBottom w:val="0"/>
              <w:divBdr>
                <w:top w:val="none" w:sz="0" w:space="0" w:color="auto"/>
                <w:left w:val="none" w:sz="0" w:space="0" w:color="auto"/>
                <w:bottom w:val="none" w:sz="0" w:space="0" w:color="auto"/>
                <w:right w:val="none" w:sz="0" w:space="0" w:color="auto"/>
              </w:divBdr>
            </w:div>
            <w:div w:id="429787301">
              <w:marLeft w:val="0"/>
              <w:marRight w:val="0"/>
              <w:marTop w:val="0"/>
              <w:marBottom w:val="0"/>
              <w:divBdr>
                <w:top w:val="none" w:sz="0" w:space="0" w:color="auto"/>
                <w:left w:val="none" w:sz="0" w:space="0" w:color="auto"/>
                <w:bottom w:val="none" w:sz="0" w:space="0" w:color="auto"/>
                <w:right w:val="none" w:sz="0" w:space="0" w:color="auto"/>
              </w:divBdr>
            </w:div>
            <w:div w:id="928149656">
              <w:marLeft w:val="0"/>
              <w:marRight w:val="0"/>
              <w:marTop w:val="0"/>
              <w:marBottom w:val="0"/>
              <w:divBdr>
                <w:top w:val="none" w:sz="0" w:space="0" w:color="auto"/>
                <w:left w:val="none" w:sz="0" w:space="0" w:color="auto"/>
                <w:bottom w:val="none" w:sz="0" w:space="0" w:color="auto"/>
                <w:right w:val="none" w:sz="0" w:space="0" w:color="auto"/>
              </w:divBdr>
            </w:div>
            <w:div w:id="791901390">
              <w:marLeft w:val="0"/>
              <w:marRight w:val="0"/>
              <w:marTop w:val="0"/>
              <w:marBottom w:val="0"/>
              <w:divBdr>
                <w:top w:val="none" w:sz="0" w:space="0" w:color="auto"/>
                <w:left w:val="none" w:sz="0" w:space="0" w:color="auto"/>
                <w:bottom w:val="none" w:sz="0" w:space="0" w:color="auto"/>
                <w:right w:val="none" w:sz="0" w:space="0" w:color="auto"/>
              </w:divBdr>
            </w:div>
            <w:div w:id="1049647779">
              <w:marLeft w:val="0"/>
              <w:marRight w:val="0"/>
              <w:marTop w:val="0"/>
              <w:marBottom w:val="0"/>
              <w:divBdr>
                <w:top w:val="none" w:sz="0" w:space="0" w:color="auto"/>
                <w:left w:val="none" w:sz="0" w:space="0" w:color="auto"/>
                <w:bottom w:val="none" w:sz="0" w:space="0" w:color="auto"/>
                <w:right w:val="none" w:sz="0" w:space="0" w:color="auto"/>
              </w:divBdr>
            </w:div>
            <w:div w:id="1370455924">
              <w:marLeft w:val="0"/>
              <w:marRight w:val="0"/>
              <w:marTop w:val="0"/>
              <w:marBottom w:val="0"/>
              <w:divBdr>
                <w:top w:val="none" w:sz="0" w:space="0" w:color="auto"/>
                <w:left w:val="none" w:sz="0" w:space="0" w:color="auto"/>
                <w:bottom w:val="none" w:sz="0" w:space="0" w:color="auto"/>
                <w:right w:val="none" w:sz="0" w:space="0" w:color="auto"/>
              </w:divBdr>
            </w:div>
            <w:div w:id="935360648">
              <w:marLeft w:val="0"/>
              <w:marRight w:val="0"/>
              <w:marTop w:val="0"/>
              <w:marBottom w:val="0"/>
              <w:divBdr>
                <w:top w:val="none" w:sz="0" w:space="0" w:color="auto"/>
                <w:left w:val="none" w:sz="0" w:space="0" w:color="auto"/>
                <w:bottom w:val="none" w:sz="0" w:space="0" w:color="auto"/>
                <w:right w:val="none" w:sz="0" w:space="0" w:color="auto"/>
              </w:divBdr>
            </w:div>
            <w:div w:id="804929260">
              <w:marLeft w:val="0"/>
              <w:marRight w:val="0"/>
              <w:marTop w:val="0"/>
              <w:marBottom w:val="0"/>
              <w:divBdr>
                <w:top w:val="none" w:sz="0" w:space="0" w:color="auto"/>
                <w:left w:val="none" w:sz="0" w:space="0" w:color="auto"/>
                <w:bottom w:val="none" w:sz="0" w:space="0" w:color="auto"/>
                <w:right w:val="none" w:sz="0" w:space="0" w:color="auto"/>
              </w:divBdr>
            </w:div>
            <w:div w:id="255944413">
              <w:marLeft w:val="0"/>
              <w:marRight w:val="0"/>
              <w:marTop w:val="0"/>
              <w:marBottom w:val="0"/>
              <w:divBdr>
                <w:top w:val="none" w:sz="0" w:space="0" w:color="auto"/>
                <w:left w:val="none" w:sz="0" w:space="0" w:color="auto"/>
                <w:bottom w:val="none" w:sz="0" w:space="0" w:color="auto"/>
                <w:right w:val="none" w:sz="0" w:space="0" w:color="auto"/>
              </w:divBdr>
            </w:div>
            <w:div w:id="1658729461">
              <w:marLeft w:val="0"/>
              <w:marRight w:val="0"/>
              <w:marTop w:val="0"/>
              <w:marBottom w:val="0"/>
              <w:divBdr>
                <w:top w:val="none" w:sz="0" w:space="0" w:color="auto"/>
                <w:left w:val="none" w:sz="0" w:space="0" w:color="auto"/>
                <w:bottom w:val="none" w:sz="0" w:space="0" w:color="auto"/>
                <w:right w:val="none" w:sz="0" w:space="0" w:color="auto"/>
              </w:divBdr>
            </w:div>
            <w:div w:id="1527402796">
              <w:marLeft w:val="0"/>
              <w:marRight w:val="0"/>
              <w:marTop w:val="0"/>
              <w:marBottom w:val="0"/>
              <w:divBdr>
                <w:top w:val="none" w:sz="0" w:space="0" w:color="auto"/>
                <w:left w:val="none" w:sz="0" w:space="0" w:color="auto"/>
                <w:bottom w:val="none" w:sz="0" w:space="0" w:color="auto"/>
                <w:right w:val="none" w:sz="0" w:space="0" w:color="auto"/>
              </w:divBdr>
            </w:div>
            <w:div w:id="315843865">
              <w:marLeft w:val="0"/>
              <w:marRight w:val="0"/>
              <w:marTop w:val="0"/>
              <w:marBottom w:val="0"/>
              <w:divBdr>
                <w:top w:val="none" w:sz="0" w:space="0" w:color="auto"/>
                <w:left w:val="none" w:sz="0" w:space="0" w:color="auto"/>
                <w:bottom w:val="none" w:sz="0" w:space="0" w:color="auto"/>
                <w:right w:val="none" w:sz="0" w:space="0" w:color="auto"/>
              </w:divBdr>
            </w:div>
            <w:div w:id="59065270">
              <w:marLeft w:val="0"/>
              <w:marRight w:val="0"/>
              <w:marTop w:val="0"/>
              <w:marBottom w:val="0"/>
              <w:divBdr>
                <w:top w:val="none" w:sz="0" w:space="0" w:color="auto"/>
                <w:left w:val="none" w:sz="0" w:space="0" w:color="auto"/>
                <w:bottom w:val="none" w:sz="0" w:space="0" w:color="auto"/>
                <w:right w:val="none" w:sz="0" w:space="0" w:color="auto"/>
              </w:divBdr>
            </w:div>
            <w:div w:id="1014766900">
              <w:marLeft w:val="0"/>
              <w:marRight w:val="0"/>
              <w:marTop w:val="0"/>
              <w:marBottom w:val="0"/>
              <w:divBdr>
                <w:top w:val="none" w:sz="0" w:space="0" w:color="auto"/>
                <w:left w:val="none" w:sz="0" w:space="0" w:color="auto"/>
                <w:bottom w:val="none" w:sz="0" w:space="0" w:color="auto"/>
                <w:right w:val="none" w:sz="0" w:space="0" w:color="auto"/>
              </w:divBdr>
            </w:div>
            <w:div w:id="1715541105">
              <w:marLeft w:val="0"/>
              <w:marRight w:val="0"/>
              <w:marTop w:val="0"/>
              <w:marBottom w:val="0"/>
              <w:divBdr>
                <w:top w:val="none" w:sz="0" w:space="0" w:color="auto"/>
                <w:left w:val="none" w:sz="0" w:space="0" w:color="auto"/>
                <w:bottom w:val="none" w:sz="0" w:space="0" w:color="auto"/>
                <w:right w:val="none" w:sz="0" w:space="0" w:color="auto"/>
              </w:divBdr>
            </w:div>
            <w:div w:id="1176380924">
              <w:marLeft w:val="0"/>
              <w:marRight w:val="0"/>
              <w:marTop w:val="0"/>
              <w:marBottom w:val="0"/>
              <w:divBdr>
                <w:top w:val="none" w:sz="0" w:space="0" w:color="auto"/>
                <w:left w:val="none" w:sz="0" w:space="0" w:color="auto"/>
                <w:bottom w:val="none" w:sz="0" w:space="0" w:color="auto"/>
                <w:right w:val="none" w:sz="0" w:space="0" w:color="auto"/>
              </w:divBdr>
            </w:div>
            <w:div w:id="1059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491">
      <w:bodyDiv w:val="1"/>
      <w:marLeft w:val="0"/>
      <w:marRight w:val="0"/>
      <w:marTop w:val="0"/>
      <w:marBottom w:val="0"/>
      <w:divBdr>
        <w:top w:val="none" w:sz="0" w:space="0" w:color="auto"/>
        <w:left w:val="none" w:sz="0" w:space="0" w:color="auto"/>
        <w:bottom w:val="none" w:sz="0" w:space="0" w:color="auto"/>
        <w:right w:val="none" w:sz="0" w:space="0" w:color="auto"/>
      </w:divBdr>
      <w:divsChild>
        <w:div w:id="1779449384">
          <w:marLeft w:val="0"/>
          <w:marRight w:val="0"/>
          <w:marTop w:val="0"/>
          <w:marBottom w:val="0"/>
          <w:divBdr>
            <w:top w:val="none" w:sz="0" w:space="0" w:color="auto"/>
            <w:left w:val="none" w:sz="0" w:space="0" w:color="auto"/>
            <w:bottom w:val="none" w:sz="0" w:space="0" w:color="auto"/>
            <w:right w:val="none" w:sz="0" w:space="0" w:color="auto"/>
          </w:divBdr>
          <w:divsChild>
            <w:div w:id="1227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14">
      <w:bodyDiv w:val="1"/>
      <w:marLeft w:val="0"/>
      <w:marRight w:val="0"/>
      <w:marTop w:val="0"/>
      <w:marBottom w:val="0"/>
      <w:divBdr>
        <w:top w:val="none" w:sz="0" w:space="0" w:color="auto"/>
        <w:left w:val="none" w:sz="0" w:space="0" w:color="auto"/>
        <w:bottom w:val="none" w:sz="0" w:space="0" w:color="auto"/>
        <w:right w:val="none" w:sz="0" w:space="0" w:color="auto"/>
      </w:divBdr>
      <w:divsChild>
        <w:div w:id="280503175">
          <w:marLeft w:val="0"/>
          <w:marRight w:val="0"/>
          <w:marTop w:val="0"/>
          <w:marBottom w:val="0"/>
          <w:divBdr>
            <w:top w:val="none" w:sz="0" w:space="0" w:color="auto"/>
            <w:left w:val="none" w:sz="0" w:space="0" w:color="auto"/>
            <w:bottom w:val="none" w:sz="0" w:space="0" w:color="auto"/>
            <w:right w:val="none" w:sz="0" w:space="0" w:color="auto"/>
          </w:divBdr>
          <w:divsChild>
            <w:div w:id="89082520">
              <w:marLeft w:val="0"/>
              <w:marRight w:val="0"/>
              <w:marTop w:val="0"/>
              <w:marBottom w:val="0"/>
              <w:divBdr>
                <w:top w:val="none" w:sz="0" w:space="0" w:color="auto"/>
                <w:left w:val="none" w:sz="0" w:space="0" w:color="auto"/>
                <w:bottom w:val="none" w:sz="0" w:space="0" w:color="auto"/>
                <w:right w:val="none" w:sz="0" w:space="0" w:color="auto"/>
              </w:divBdr>
            </w:div>
            <w:div w:id="899294144">
              <w:marLeft w:val="0"/>
              <w:marRight w:val="0"/>
              <w:marTop w:val="0"/>
              <w:marBottom w:val="0"/>
              <w:divBdr>
                <w:top w:val="none" w:sz="0" w:space="0" w:color="auto"/>
                <w:left w:val="none" w:sz="0" w:space="0" w:color="auto"/>
                <w:bottom w:val="none" w:sz="0" w:space="0" w:color="auto"/>
                <w:right w:val="none" w:sz="0" w:space="0" w:color="auto"/>
              </w:divBdr>
            </w:div>
            <w:div w:id="11152014">
              <w:marLeft w:val="0"/>
              <w:marRight w:val="0"/>
              <w:marTop w:val="0"/>
              <w:marBottom w:val="0"/>
              <w:divBdr>
                <w:top w:val="none" w:sz="0" w:space="0" w:color="auto"/>
                <w:left w:val="none" w:sz="0" w:space="0" w:color="auto"/>
                <w:bottom w:val="none" w:sz="0" w:space="0" w:color="auto"/>
                <w:right w:val="none" w:sz="0" w:space="0" w:color="auto"/>
              </w:divBdr>
            </w:div>
            <w:div w:id="263803714">
              <w:marLeft w:val="0"/>
              <w:marRight w:val="0"/>
              <w:marTop w:val="0"/>
              <w:marBottom w:val="0"/>
              <w:divBdr>
                <w:top w:val="none" w:sz="0" w:space="0" w:color="auto"/>
                <w:left w:val="none" w:sz="0" w:space="0" w:color="auto"/>
                <w:bottom w:val="none" w:sz="0" w:space="0" w:color="auto"/>
                <w:right w:val="none" w:sz="0" w:space="0" w:color="auto"/>
              </w:divBdr>
            </w:div>
            <w:div w:id="1022049199">
              <w:marLeft w:val="0"/>
              <w:marRight w:val="0"/>
              <w:marTop w:val="0"/>
              <w:marBottom w:val="0"/>
              <w:divBdr>
                <w:top w:val="none" w:sz="0" w:space="0" w:color="auto"/>
                <w:left w:val="none" w:sz="0" w:space="0" w:color="auto"/>
                <w:bottom w:val="none" w:sz="0" w:space="0" w:color="auto"/>
                <w:right w:val="none" w:sz="0" w:space="0" w:color="auto"/>
              </w:divBdr>
            </w:div>
            <w:div w:id="1312440821">
              <w:marLeft w:val="0"/>
              <w:marRight w:val="0"/>
              <w:marTop w:val="0"/>
              <w:marBottom w:val="0"/>
              <w:divBdr>
                <w:top w:val="none" w:sz="0" w:space="0" w:color="auto"/>
                <w:left w:val="none" w:sz="0" w:space="0" w:color="auto"/>
                <w:bottom w:val="none" w:sz="0" w:space="0" w:color="auto"/>
                <w:right w:val="none" w:sz="0" w:space="0" w:color="auto"/>
              </w:divBdr>
            </w:div>
            <w:div w:id="1914122378">
              <w:marLeft w:val="0"/>
              <w:marRight w:val="0"/>
              <w:marTop w:val="0"/>
              <w:marBottom w:val="0"/>
              <w:divBdr>
                <w:top w:val="none" w:sz="0" w:space="0" w:color="auto"/>
                <w:left w:val="none" w:sz="0" w:space="0" w:color="auto"/>
                <w:bottom w:val="none" w:sz="0" w:space="0" w:color="auto"/>
                <w:right w:val="none" w:sz="0" w:space="0" w:color="auto"/>
              </w:divBdr>
            </w:div>
            <w:div w:id="923341543">
              <w:marLeft w:val="0"/>
              <w:marRight w:val="0"/>
              <w:marTop w:val="0"/>
              <w:marBottom w:val="0"/>
              <w:divBdr>
                <w:top w:val="none" w:sz="0" w:space="0" w:color="auto"/>
                <w:left w:val="none" w:sz="0" w:space="0" w:color="auto"/>
                <w:bottom w:val="none" w:sz="0" w:space="0" w:color="auto"/>
                <w:right w:val="none" w:sz="0" w:space="0" w:color="auto"/>
              </w:divBdr>
            </w:div>
            <w:div w:id="1000889472">
              <w:marLeft w:val="0"/>
              <w:marRight w:val="0"/>
              <w:marTop w:val="0"/>
              <w:marBottom w:val="0"/>
              <w:divBdr>
                <w:top w:val="none" w:sz="0" w:space="0" w:color="auto"/>
                <w:left w:val="none" w:sz="0" w:space="0" w:color="auto"/>
                <w:bottom w:val="none" w:sz="0" w:space="0" w:color="auto"/>
                <w:right w:val="none" w:sz="0" w:space="0" w:color="auto"/>
              </w:divBdr>
            </w:div>
            <w:div w:id="1054543812">
              <w:marLeft w:val="0"/>
              <w:marRight w:val="0"/>
              <w:marTop w:val="0"/>
              <w:marBottom w:val="0"/>
              <w:divBdr>
                <w:top w:val="none" w:sz="0" w:space="0" w:color="auto"/>
                <w:left w:val="none" w:sz="0" w:space="0" w:color="auto"/>
                <w:bottom w:val="none" w:sz="0" w:space="0" w:color="auto"/>
                <w:right w:val="none" w:sz="0" w:space="0" w:color="auto"/>
              </w:divBdr>
            </w:div>
            <w:div w:id="1820225581">
              <w:marLeft w:val="0"/>
              <w:marRight w:val="0"/>
              <w:marTop w:val="0"/>
              <w:marBottom w:val="0"/>
              <w:divBdr>
                <w:top w:val="none" w:sz="0" w:space="0" w:color="auto"/>
                <w:left w:val="none" w:sz="0" w:space="0" w:color="auto"/>
                <w:bottom w:val="none" w:sz="0" w:space="0" w:color="auto"/>
                <w:right w:val="none" w:sz="0" w:space="0" w:color="auto"/>
              </w:divBdr>
            </w:div>
            <w:div w:id="441848256">
              <w:marLeft w:val="0"/>
              <w:marRight w:val="0"/>
              <w:marTop w:val="0"/>
              <w:marBottom w:val="0"/>
              <w:divBdr>
                <w:top w:val="none" w:sz="0" w:space="0" w:color="auto"/>
                <w:left w:val="none" w:sz="0" w:space="0" w:color="auto"/>
                <w:bottom w:val="none" w:sz="0" w:space="0" w:color="auto"/>
                <w:right w:val="none" w:sz="0" w:space="0" w:color="auto"/>
              </w:divBdr>
            </w:div>
            <w:div w:id="33435254">
              <w:marLeft w:val="0"/>
              <w:marRight w:val="0"/>
              <w:marTop w:val="0"/>
              <w:marBottom w:val="0"/>
              <w:divBdr>
                <w:top w:val="none" w:sz="0" w:space="0" w:color="auto"/>
                <w:left w:val="none" w:sz="0" w:space="0" w:color="auto"/>
                <w:bottom w:val="none" w:sz="0" w:space="0" w:color="auto"/>
                <w:right w:val="none" w:sz="0" w:space="0" w:color="auto"/>
              </w:divBdr>
            </w:div>
            <w:div w:id="131169381">
              <w:marLeft w:val="0"/>
              <w:marRight w:val="0"/>
              <w:marTop w:val="0"/>
              <w:marBottom w:val="0"/>
              <w:divBdr>
                <w:top w:val="none" w:sz="0" w:space="0" w:color="auto"/>
                <w:left w:val="none" w:sz="0" w:space="0" w:color="auto"/>
                <w:bottom w:val="none" w:sz="0" w:space="0" w:color="auto"/>
                <w:right w:val="none" w:sz="0" w:space="0" w:color="auto"/>
              </w:divBdr>
            </w:div>
            <w:div w:id="1826892385">
              <w:marLeft w:val="0"/>
              <w:marRight w:val="0"/>
              <w:marTop w:val="0"/>
              <w:marBottom w:val="0"/>
              <w:divBdr>
                <w:top w:val="none" w:sz="0" w:space="0" w:color="auto"/>
                <w:left w:val="none" w:sz="0" w:space="0" w:color="auto"/>
                <w:bottom w:val="none" w:sz="0" w:space="0" w:color="auto"/>
                <w:right w:val="none" w:sz="0" w:space="0" w:color="auto"/>
              </w:divBdr>
            </w:div>
            <w:div w:id="1416974253">
              <w:marLeft w:val="0"/>
              <w:marRight w:val="0"/>
              <w:marTop w:val="0"/>
              <w:marBottom w:val="0"/>
              <w:divBdr>
                <w:top w:val="none" w:sz="0" w:space="0" w:color="auto"/>
                <w:left w:val="none" w:sz="0" w:space="0" w:color="auto"/>
                <w:bottom w:val="none" w:sz="0" w:space="0" w:color="auto"/>
                <w:right w:val="none" w:sz="0" w:space="0" w:color="auto"/>
              </w:divBdr>
            </w:div>
            <w:div w:id="1133794687">
              <w:marLeft w:val="0"/>
              <w:marRight w:val="0"/>
              <w:marTop w:val="0"/>
              <w:marBottom w:val="0"/>
              <w:divBdr>
                <w:top w:val="none" w:sz="0" w:space="0" w:color="auto"/>
                <w:left w:val="none" w:sz="0" w:space="0" w:color="auto"/>
                <w:bottom w:val="none" w:sz="0" w:space="0" w:color="auto"/>
                <w:right w:val="none" w:sz="0" w:space="0" w:color="auto"/>
              </w:divBdr>
            </w:div>
            <w:div w:id="93522040">
              <w:marLeft w:val="0"/>
              <w:marRight w:val="0"/>
              <w:marTop w:val="0"/>
              <w:marBottom w:val="0"/>
              <w:divBdr>
                <w:top w:val="none" w:sz="0" w:space="0" w:color="auto"/>
                <w:left w:val="none" w:sz="0" w:space="0" w:color="auto"/>
                <w:bottom w:val="none" w:sz="0" w:space="0" w:color="auto"/>
                <w:right w:val="none" w:sz="0" w:space="0" w:color="auto"/>
              </w:divBdr>
            </w:div>
            <w:div w:id="1924533050">
              <w:marLeft w:val="0"/>
              <w:marRight w:val="0"/>
              <w:marTop w:val="0"/>
              <w:marBottom w:val="0"/>
              <w:divBdr>
                <w:top w:val="none" w:sz="0" w:space="0" w:color="auto"/>
                <w:left w:val="none" w:sz="0" w:space="0" w:color="auto"/>
                <w:bottom w:val="none" w:sz="0" w:space="0" w:color="auto"/>
                <w:right w:val="none" w:sz="0" w:space="0" w:color="auto"/>
              </w:divBdr>
            </w:div>
            <w:div w:id="711074870">
              <w:marLeft w:val="0"/>
              <w:marRight w:val="0"/>
              <w:marTop w:val="0"/>
              <w:marBottom w:val="0"/>
              <w:divBdr>
                <w:top w:val="none" w:sz="0" w:space="0" w:color="auto"/>
                <w:left w:val="none" w:sz="0" w:space="0" w:color="auto"/>
                <w:bottom w:val="none" w:sz="0" w:space="0" w:color="auto"/>
                <w:right w:val="none" w:sz="0" w:space="0" w:color="auto"/>
              </w:divBdr>
            </w:div>
            <w:div w:id="1262572355">
              <w:marLeft w:val="0"/>
              <w:marRight w:val="0"/>
              <w:marTop w:val="0"/>
              <w:marBottom w:val="0"/>
              <w:divBdr>
                <w:top w:val="none" w:sz="0" w:space="0" w:color="auto"/>
                <w:left w:val="none" w:sz="0" w:space="0" w:color="auto"/>
                <w:bottom w:val="none" w:sz="0" w:space="0" w:color="auto"/>
                <w:right w:val="none" w:sz="0" w:space="0" w:color="auto"/>
              </w:divBdr>
            </w:div>
            <w:div w:id="15152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6131">
      <w:bodyDiv w:val="1"/>
      <w:marLeft w:val="0"/>
      <w:marRight w:val="0"/>
      <w:marTop w:val="0"/>
      <w:marBottom w:val="0"/>
      <w:divBdr>
        <w:top w:val="none" w:sz="0" w:space="0" w:color="auto"/>
        <w:left w:val="none" w:sz="0" w:space="0" w:color="auto"/>
        <w:bottom w:val="none" w:sz="0" w:space="0" w:color="auto"/>
        <w:right w:val="none" w:sz="0" w:space="0" w:color="auto"/>
      </w:divBdr>
      <w:divsChild>
        <w:div w:id="1967664895">
          <w:marLeft w:val="0"/>
          <w:marRight w:val="0"/>
          <w:marTop w:val="0"/>
          <w:marBottom w:val="0"/>
          <w:divBdr>
            <w:top w:val="none" w:sz="0" w:space="0" w:color="auto"/>
            <w:left w:val="none" w:sz="0" w:space="0" w:color="auto"/>
            <w:bottom w:val="none" w:sz="0" w:space="0" w:color="auto"/>
            <w:right w:val="none" w:sz="0" w:space="0" w:color="auto"/>
          </w:divBdr>
        </w:div>
      </w:divsChild>
    </w:div>
    <w:div w:id="453407047">
      <w:bodyDiv w:val="1"/>
      <w:marLeft w:val="0"/>
      <w:marRight w:val="0"/>
      <w:marTop w:val="0"/>
      <w:marBottom w:val="0"/>
      <w:divBdr>
        <w:top w:val="none" w:sz="0" w:space="0" w:color="auto"/>
        <w:left w:val="none" w:sz="0" w:space="0" w:color="auto"/>
        <w:bottom w:val="none" w:sz="0" w:space="0" w:color="auto"/>
        <w:right w:val="none" w:sz="0" w:space="0" w:color="auto"/>
      </w:divBdr>
      <w:divsChild>
        <w:div w:id="1241479751">
          <w:marLeft w:val="0"/>
          <w:marRight w:val="0"/>
          <w:marTop w:val="0"/>
          <w:marBottom w:val="0"/>
          <w:divBdr>
            <w:top w:val="none" w:sz="0" w:space="0" w:color="auto"/>
            <w:left w:val="none" w:sz="0" w:space="0" w:color="auto"/>
            <w:bottom w:val="none" w:sz="0" w:space="0" w:color="auto"/>
            <w:right w:val="none" w:sz="0" w:space="0" w:color="auto"/>
          </w:divBdr>
        </w:div>
      </w:divsChild>
    </w:div>
    <w:div w:id="545146735">
      <w:bodyDiv w:val="1"/>
      <w:marLeft w:val="0"/>
      <w:marRight w:val="0"/>
      <w:marTop w:val="0"/>
      <w:marBottom w:val="0"/>
      <w:divBdr>
        <w:top w:val="none" w:sz="0" w:space="0" w:color="auto"/>
        <w:left w:val="none" w:sz="0" w:space="0" w:color="auto"/>
        <w:bottom w:val="none" w:sz="0" w:space="0" w:color="auto"/>
        <w:right w:val="none" w:sz="0" w:space="0" w:color="auto"/>
      </w:divBdr>
      <w:divsChild>
        <w:div w:id="1788621321">
          <w:marLeft w:val="0"/>
          <w:marRight w:val="0"/>
          <w:marTop w:val="0"/>
          <w:marBottom w:val="0"/>
          <w:divBdr>
            <w:top w:val="none" w:sz="0" w:space="0" w:color="auto"/>
            <w:left w:val="none" w:sz="0" w:space="0" w:color="auto"/>
            <w:bottom w:val="none" w:sz="0" w:space="0" w:color="auto"/>
            <w:right w:val="none" w:sz="0" w:space="0" w:color="auto"/>
          </w:divBdr>
        </w:div>
      </w:divsChild>
    </w:div>
    <w:div w:id="865144331">
      <w:bodyDiv w:val="1"/>
      <w:marLeft w:val="0"/>
      <w:marRight w:val="0"/>
      <w:marTop w:val="0"/>
      <w:marBottom w:val="0"/>
      <w:divBdr>
        <w:top w:val="none" w:sz="0" w:space="0" w:color="auto"/>
        <w:left w:val="none" w:sz="0" w:space="0" w:color="auto"/>
        <w:bottom w:val="none" w:sz="0" w:space="0" w:color="auto"/>
        <w:right w:val="none" w:sz="0" w:space="0" w:color="auto"/>
      </w:divBdr>
      <w:divsChild>
        <w:div w:id="969288708">
          <w:marLeft w:val="0"/>
          <w:marRight w:val="0"/>
          <w:marTop w:val="0"/>
          <w:marBottom w:val="0"/>
          <w:divBdr>
            <w:top w:val="none" w:sz="0" w:space="0" w:color="auto"/>
            <w:left w:val="none" w:sz="0" w:space="0" w:color="auto"/>
            <w:bottom w:val="none" w:sz="0" w:space="0" w:color="auto"/>
            <w:right w:val="none" w:sz="0" w:space="0" w:color="auto"/>
          </w:divBdr>
        </w:div>
      </w:divsChild>
    </w:div>
    <w:div w:id="903488848">
      <w:bodyDiv w:val="1"/>
      <w:marLeft w:val="0"/>
      <w:marRight w:val="0"/>
      <w:marTop w:val="0"/>
      <w:marBottom w:val="0"/>
      <w:divBdr>
        <w:top w:val="none" w:sz="0" w:space="0" w:color="auto"/>
        <w:left w:val="none" w:sz="0" w:space="0" w:color="auto"/>
        <w:bottom w:val="none" w:sz="0" w:space="0" w:color="auto"/>
        <w:right w:val="none" w:sz="0" w:space="0" w:color="auto"/>
      </w:divBdr>
      <w:divsChild>
        <w:div w:id="1784183191">
          <w:marLeft w:val="0"/>
          <w:marRight w:val="0"/>
          <w:marTop w:val="0"/>
          <w:marBottom w:val="0"/>
          <w:divBdr>
            <w:top w:val="none" w:sz="0" w:space="0" w:color="auto"/>
            <w:left w:val="none" w:sz="0" w:space="0" w:color="auto"/>
            <w:bottom w:val="none" w:sz="0" w:space="0" w:color="auto"/>
            <w:right w:val="none" w:sz="0" w:space="0" w:color="auto"/>
          </w:divBdr>
        </w:div>
      </w:divsChild>
    </w:div>
    <w:div w:id="940990092">
      <w:bodyDiv w:val="1"/>
      <w:marLeft w:val="0"/>
      <w:marRight w:val="0"/>
      <w:marTop w:val="0"/>
      <w:marBottom w:val="0"/>
      <w:divBdr>
        <w:top w:val="none" w:sz="0" w:space="0" w:color="auto"/>
        <w:left w:val="none" w:sz="0" w:space="0" w:color="auto"/>
        <w:bottom w:val="none" w:sz="0" w:space="0" w:color="auto"/>
        <w:right w:val="none" w:sz="0" w:space="0" w:color="auto"/>
      </w:divBdr>
      <w:divsChild>
        <w:div w:id="920794397">
          <w:marLeft w:val="0"/>
          <w:marRight w:val="0"/>
          <w:marTop w:val="0"/>
          <w:marBottom w:val="0"/>
          <w:divBdr>
            <w:top w:val="none" w:sz="0" w:space="0" w:color="auto"/>
            <w:left w:val="none" w:sz="0" w:space="0" w:color="auto"/>
            <w:bottom w:val="none" w:sz="0" w:space="0" w:color="auto"/>
            <w:right w:val="none" w:sz="0" w:space="0" w:color="auto"/>
          </w:divBdr>
          <w:divsChild>
            <w:div w:id="2062316024">
              <w:marLeft w:val="0"/>
              <w:marRight w:val="0"/>
              <w:marTop w:val="0"/>
              <w:marBottom w:val="0"/>
              <w:divBdr>
                <w:top w:val="none" w:sz="0" w:space="0" w:color="auto"/>
                <w:left w:val="none" w:sz="0" w:space="0" w:color="auto"/>
                <w:bottom w:val="none" w:sz="0" w:space="0" w:color="auto"/>
                <w:right w:val="none" w:sz="0" w:space="0" w:color="auto"/>
              </w:divBdr>
            </w:div>
            <w:div w:id="1458642791">
              <w:marLeft w:val="0"/>
              <w:marRight w:val="0"/>
              <w:marTop w:val="0"/>
              <w:marBottom w:val="0"/>
              <w:divBdr>
                <w:top w:val="none" w:sz="0" w:space="0" w:color="auto"/>
                <w:left w:val="none" w:sz="0" w:space="0" w:color="auto"/>
                <w:bottom w:val="none" w:sz="0" w:space="0" w:color="auto"/>
                <w:right w:val="none" w:sz="0" w:space="0" w:color="auto"/>
              </w:divBdr>
            </w:div>
            <w:div w:id="820393838">
              <w:marLeft w:val="0"/>
              <w:marRight w:val="0"/>
              <w:marTop w:val="0"/>
              <w:marBottom w:val="0"/>
              <w:divBdr>
                <w:top w:val="none" w:sz="0" w:space="0" w:color="auto"/>
                <w:left w:val="none" w:sz="0" w:space="0" w:color="auto"/>
                <w:bottom w:val="none" w:sz="0" w:space="0" w:color="auto"/>
                <w:right w:val="none" w:sz="0" w:space="0" w:color="auto"/>
              </w:divBdr>
            </w:div>
            <w:div w:id="489445347">
              <w:marLeft w:val="0"/>
              <w:marRight w:val="0"/>
              <w:marTop w:val="0"/>
              <w:marBottom w:val="0"/>
              <w:divBdr>
                <w:top w:val="none" w:sz="0" w:space="0" w:color="auto"/>
                <w:left w:val="none" w:sz="0" w:space="0" w:color="auto"/>
                <w:bottom w:val="none" w:sz="0" w:space="0" w:color="auto"/>
                <w:right w:val="none" w:sz="0" w:space="0" w:color="auto"/>
              </w:divBdr>
            </w:div>
            <w:div w:id="1024287480">
              <w:marLeft w:val="0"/>
              <w:marRight w:val="0"/>
              <w:marTop w:val="0"/>
              <w:marBottom w:val="0"/>
              <w:divBdr>
                <w:top w:val="none" w:sz="0" w:space="0" w:color="auto"/>
                <w:left w:val="none" w:sz="0" w:space="0" w:color="auto"/>
                <w:bottom w:val="none" w:sz="0" w:space="0" w:color="auto"/>
                <w:right w:val="none" w:sz="0" w:space="0" w:color="auto"/>
              </w:divBdr>
            </w:div>
            <w:div w:id="1646739384">
              <w:marLeft w:val="0"/>
              <w:marRight w:val="0"/>
              <w:marTop w:val="0"/>
              <w:marBottom w:val="0"/>
              <w:divBdr>
                <w:top w:val="none" w:sz="0" w:space="0" w:color="auto"/>
                <w:left w:val="none" w:sz="0" w:space="0" w:color="auto"/>
                <w:bottom w:val="none" w:sz="0" w:space="0" w:color="auto"/>
                <w:right w:val="none" w:sz="0" w:space="0" w:color="auto"/>
              </w:divBdr>
            </w:div>
            <w:div w:id="89981139">
              <w:marLeft w:val="0"/>
              <w:marRight w:val="0"/>
              <w:marTop w:val="0"/>
              <w:marBottom w:val="0"/>
              <w:divBdr>
                <w:top w:val="none" w:sz="0" w:space="0" w:color="auto"/>
                <w:left w:val="none" w:sz="0" w:space="0" w:color="auto"/>
                <w:bottom w:val="none" w:sz="0" w:space="0" w:color="auto"/>
                <w:right w:val="none" w:sz="0" w:space="0" w:color="auto"/>
              </w:divBdr>
            </w:div>
            <w:div w:id="460925356">
              <w:marLeft w:val="0"/>
              <w:marRight w:val="0"/>
              <w:marTop w:val="0"/>
              <w:marBottom w:val="0"/>
              <w:divBdr>
                <w:top w:val="none" w:sz="0" w:space="0" w:color="auto"/>
                <w:left w:val="none" w:sz="0" w:space="0" w:color="auto"/>
                <w:bottom w:val="none" w:sz="0" w:space="0" w:color="auto"/>
                <w:right w:val="none" w:sz="0" w:space="0" w:color="auto"/>
              </w:divBdr>
            </w:div>
            <w:div w:id="945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15">
      <w:bodyDiv w:val="1"/>
      <w:marLeft w:val="0"/>
      <w:marRight w:val="0"/>
      <w:marTop w:val="0"/>
      <w:marBottom w:val="0"/>
      <w:divBdr>
        <w:top w:val="none" w:sz="0" w:space="0" w:color="auto"/>
        <w:left w:val="none" w:sz="0" w:space="0" w:color="auto"/>
        <w:bottom w:val="none" w:sz="0" w:space="0" w:color="auto"/>
        <w:right w:val="none" w:sz="0" w:space="0" w:color="auto"/>
      </w:divBdr>
      <w:divsChild>
        <w:div w:id="137382799">
          <w:marLeft w:val="0"/>
          <w:marRight w:val="0"/>
          <w:marTop w:val="0"/>
          <w:marBottom w:val="0"/>
          <w:divBdr>
            <w:top w:val="none" w:sz="0" w:space="0" w:color="auto"/>
            <w:left w:val="none" w:sz="0" w:space="0" w:color="auto"/>
            <w:bottom w:val="none" w:sz="0" w:space="0" w:color="auto"/>
            <w:right w:val="none" w:sz="0" w:space="0" w:color="auto"/>
          </w:divBdr>
          <w:divsChild>
            <w:div w:id="951981114">
              <w:marLeft w:val="0"/>
              <w:marRight w:val="0"/>
              <w:marTop w:val="0"/>
              <w:marBottom w:val="0"/>
              <w:divBdr>
                <w:top w:val="none" w:sz="0" w:space="0" w:color="auto"/>
                <w:left w:val="none" w:sz="0" w:space="0" w:color="auto"/>
                <w:bottom w:val="none" w:sz="0" w:space="0" w:color="auto"/>
                <w:right w:val="none" w:sz="0" w:space="0" w:color="auto"/>
              </w:divBdr>
            </w:div>
            <w:div w:id="150215316">
              <w:marLeft w:val="0"/>
              <w:marRight w:val="0"/>
              <w:marTop w:val="0"/>
              <w:marBottom w:val="0"/>
              <w:divBdr>
                <w:top w:val="none" w:sz="0" w:space="0" w:color="auto"/>
                <w:left w:val="none" w:sz="0" w:space="0" w:color="auto"/>
                <w:bottom w:val="none" w:sz="0" w:space="0" w:color="auto"/>
                <w:right w:val="none" w:sz="0" w:space="0" w:color="auto"/>
              </w:divBdr>
            </w:div>
            <w:div w:id="909123548">
              <w:marLeft w:val="0"/>
              <w:marRight w:val="0"/>
              <w:marTop w:val="0"/>
              <w:marBottom w:val="0"/>
              <w:divBdr>
                <w:top w:val="none" w:sz="0" w:space="0" w:color="auto"/>
                <w:left w:val="none" w:sz="0" w:space="0" w:color="auto"/>
                <w:bottom w:val="none" w:sz="0" w:space="0" w:color="auto"/>
                <w:right w:val="none" w:sz="0" w:space="0" w:color="auto"/>
              </w:divBdr>
            </w:div>
            <w:div w:id="1211382859">
              <w:marLeft w:val="0"/>
              <w:marRight w:val="0"/>
              <w:marTop w:val="0"/>
              <w:marBottom w:val="0"/>
              <w:divBdr>
                <w:top w:val="none" w:sz="0" w:space="0" w:color="auto"/>
                <w:left w:val="none" w:sz="0" w:space="0" w:color="auto"/>
                <w:bottom w:val="none" w:sz="0" w:space="0" w:color="auto"/>
                <w:right w:val="none" w:sz="0" w:space="0" w:color="auto"/>
              </w:divBdr>
            </w:div>
            <w:div w:id="310331925">
              <w:marLeft w:val="0"/>
              <w:marRight w:val="0"/>
              <w:marTop w:val="0"/>
              <w:marBottom w:val="0"/>
              <w:divBdr>
                <w:top w:val="none" w:sz="0" w:space="0" w:color="auto"/>
                <w:left w:val="none" w:sz="0" w:space="0" w:color="auto"/>
                <w:bottom w:val="none" w:sz="0" w:space="0" w:color="auto"/>
                <w:right w:val="none" w:sz="0" w:space="0" w:color="auto"/>
              </w:divBdr>
            </w:div>
            <w:div w:id="773938271">
              <w:marLeft w:val="0"/>
              <w:marRight w:val="0"/>
              <w:marTop w:val="0"/>
              <w:marBottom w:val="0"/>
              <w:divBdr>
                <w:top w:val="none" w:sz="0" w:space="0" w:color="auto"/>
                <w:left w:val="none" w:sz="0" w:space="0" w:color="auto"/>
                <w:bottom w:val="none" w:sz="0" w:space="0" w:color="auto"/>
                <w:right w:val="none" w:sz="0" w:space="0" w:color="auto"/>
              </w:divBdr>
            </w:div>
            <w:div w:id="1105078082">
              <w:marLeft w:val="0"/>
              <w:marRight w:val="0"/>
              <w:marTop w:val="0"/>
              <w:marBottom w:val="0"/>
              <w:divBdr>
                <w:top w:val="none" w:sz="0" w:space="0" w:color="auto"/>
                <w:left w:val="none" w:sz="0" w:space="0" w:color="auto"/>
                <w:bottom w:val="none" w:sz="0" w:space="0" w:color="auto"/>
                <w:right w:val="none" w:sz="0" w:space="0" w:color="auto"/>
              </w:divBdr>
            </w:div>
            <w:div w:id="644041426">
              <w:marLeft w:val="0"/>
              <w:marRight w:val="0"/>
              <w:marTop w:val="0"/>
              <w:marBottom w:val="0"/>
              <w:divBdr>
                <w:top w:val="none" w:sz="0" w:space="0" w:color="auto"/>
                <w:left w:val="none" w:sz="0" w:space="0" w:color="auto"/>
                <w:bottom w:val="none" w:sz="0" w:space="0" w:color="auto"/>
                <w:right w:val="none" w:sz="0" w:space="0" w:color="auto"/>
              </w:divBdr>
            </w:div>
            <w:div w:id="1701127011">
              <w:marLeft w:val="0"/>
              <w:marRight w:val="0"/>
              <w:marTop w:val="0"/>
              <w:marBottom w:val="0"/>
              <w:divBdr>
                <w:top w:val="none" w:sz="0" w:space="0" w:color="auto"/>
                <w:left w:val="none" w:sz="0" w:space="0" w:color="auto"/>
                <w:bottom w:val="none" w:sz="0" w:space="0" w:color="auto"/>
                <w:right w:val="none" w:sz="0" w:space="0" w:color="auto"/>
              </w:divBdr>
            </w:div>
            <w:div w:id="273824802">
              <w:marLeft w:val="0"/>
              <w:marRight w:val="0"/>
              <w:marTop w:val="0"/>
              <w:marBottom w:val="0"/>
              <w:divBdr>
                <w:top w:val="none" w:sz="0" w:space="0" w:color="auto"/>
                <w:left w:val="none" w:sz="0" w:space="0" w:color="auto"/>
                <w:bottom w:val="none" w:sz="0" w:space="0" w:color="auto"/>
                <w:right w:val="none" w:sz="0" w:space="0" w:color="auto"/>
              </w:divBdr>
            </w:div>
            <w:div w:id="1846092380">
              <w:marLeft w:val="0"/>
              <w:marRight w:val="0"/>
              <w:marTop w:val="0"/>
              <w:marBottom w:val="0"/>
              <w:divBdr>
                <w:top w:val="none" w:sz="0" w:space="0" w:color="auto"/>
                <w:left w:val="none" w:sz="0" w:space="0" w:color="auto"/>
                <w:bottom w:val="none" w:sz="0" w:space="0" w:color="auto"/>
                <w:right w:val="none" w:sz="0" w:space="0" w:color="auto"/>
              </w:divBdr>
            </w:div>
            <w:div w:id="1042824268">
              <w:marLeft w:val="0"/>
              <w:marRight w:val="0"/>
              <w:marTop w:val="0"/>
              <w:marBottom w:val="0"/>
              <w:divBdr>
                <w:top w:val="none" w:sz="0" w:space="0" w:color="auto"/>
                <w:left w:val="none" w:sz="0" w:space="0" w:color="auto"/>
                <w:bottom w:val="none" w:sz="0" w:space="0" w:color="auto"/>
                <w:right w:val="none" w:sz="0" w:space="0" w:color="auto"/>
              </w:divBdr>
            </w:div>
            <w:div w:id="1173110745">
              <w:marLeft w:val="0"/>
              <w:marRight w:val="0"/>
              <w:marTop w:val="0"/>
              <w:marBottom w:val="0"/>
              <w:divBdr>
                <w:top w:val="none" w:sz="0" w:space="0" w:color="auto"/>
                <w:left w:val="none" w:sz="0" w:space="0" w:color="auto"/>
                <w:bottom w:val="none" w:sz="0" w:space="0" w:color="auto"/>
                <w:right w:val="none" w:sz="0" w:space="0" w:color="auto"/>
              </w:divBdr>
            </w:div>
            <w:div w:id="249700191">
              <w:marLeft w:val="0"/>
              <w:marRight w:val="0"/>
              <w:marTop w:val="0"/>
              <w:marBottom w:val="0"/>
              <w:divBdr>
                <w:top w:val="none" w:sz="0" w:space="0" w:color="auto"/>
                <w:left w:val="none" w:sz="0" w:space="0" w:color="auto"/>
                <w:bottom w:val="none" w:sz="0" w:space="0" w:color="auto"/>
                <w:right w:val="none" w:sz="0" w:space="0" w:color="auto"/>
              </w:divBdr>
            </w:div>
            <w:div w:id="365563810">
              <w:marLeft w:val="0"/>
              <w:marRight w:val="0"/>
              <w:marTop w:val="0"/>
              <w:marBottom w:val="0"/>
              <w:divBdr>
                <w:top w:val="none" w:sz="0" w:space="0" w:color="auto"/>
                <w:left w:val="none" w:sz="0" w:space="0" w:color="auto"/>
                <w:bottom w:val="none" w:sz="0" w:space="0" w:color="auto"/>
                <w:right w:val="none" w:sz="0" w:space="0" w:color="auto"/>
              </w:divBdr>
            </w:div>
            <w:div w:id="871186968">
              <w:marLeft w:val="0"/>
              <w:marRight w:val="0"/>
              <w:marTop w:val="0"/>
              <w:marBottom w:val="0"/>
              <w:divBdr>
                <w:top w:val="none" w:sz="0" w:space="0" w:color="auto"/>
                <w:left w:val="none" w:sz="0" w:space="0" w:color="auto"/>
                <w:bottom w:val="none" w:sz="0" w:space="0" w:color="auto"/>
                <w:right w:val="none" w:sz="0" w:space="0" w:color="auto"/>
              </w:divBdr>
            </w:div>
            <w:div w:id="740837136">
              <w:marLeft w:val="0"/>
              <w:marRight w:val="0"/>
              <w:marTop w:val="0"/>
              <w:marBottom w:val="0"/>
              <w:divBdr>
                <w:top w:val="none" w:sz="0" w:space="0" w:color="auto"/>
                <w:left w:val="none" w:sz="0" w:space="0" w:color="auto"/>
                <w:bottom w:val="none" w:sz="0" w:space="0" w:color="auto"/>
                <w:right w:val="none" w:sz="0" w:space="0" w:color="auto"/>
              </w:divBdr>
            </w:div>
            <w:div w:id="1094324422">
              <w:marLeft w:val="0"/>
              <w:marRight w:val="0"/>
              <w:marTop w:val="0"/>
              <w:marBottom w:val="0"/>
              <w:divBdr>
                <w:top w:val="none" w:sz="0" w:space="0" w:color="auto"/>
                <w:left w:val="none" w:sz="0" w:space="0" w:color="auto"/>
                <w:bottom w:val="none" w:sz="0" w:space="0" w:color="auto"/>
                <w:right w:val="none" w:sz="0" w:space="0" w:color="auto"/>
              </w:divBdr>
            </w:div>
            <w:div w:id="362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35">
      <w:bodyDiv w:val="1"/>
      <w:marLeft w:val="0"/>
      <w:marRight w:val="0"/>
      <w:marTop w:val="0"/>
      <w:marBottom w:val="0"/>
      <w:divBdr>
        <w:top w:val="none" w:sz="0" w:space="0" w:color="auto"/>
        <w:left w:val="none" w:sz="0" w:space="0" w:color="auto"/>
        <w:bottom w:val="none" w:sz="0" w:space="0" w:color="auto"/>
        <w:right w:val="none" w:sz="0" w:space="0" w:color="auto"/>
      </w:divBdr>
      <w:divsChild>
        <w:div w:id="1587765373">
          <w:marLeft w:val="0"/>
          <w:marRight w:val="0"/>
          <w:marTop w:val="0"/>
          <w:marBottom w:val="0"/>
          <w:divBdr>
            <w:top w:val="none" w:sz="0" w:space="0" w:color="auto"/>
            <w:left w:val="none" w:sz="0" w:space="0" w:color="auto"/>
            <w:bottom w:val="none" w:sz="0" w:space="0" w:color="auto"/>
            <w:right w:val="none" w:sz="0" w:space="0" w:color="auto"/>
          </w:divBdr>
          <w:divsChild>
            <w:div w:id="358899673">
              <w:marLeft w:val="0"/>
              <w:marRight w:val="0"/>
              <w:marTop w:val="0"/>
              <w:marBottom w:val="0"/>
              <w:divBdr>
                <w:top w:val="none" w:sz="0" w:space="0" w:color="auto"/>
                <w:left w:val="none" w:sz="0" w:space="0" w:color="auto"/>
                <w:bottom w:val="none" w:sz="0" w:space="0" w:color="auto"/>
                <w:right w:val="none" w:sz="0" w:space="0" w:color="auto"/>
              </w:divBdr>
            </w:div>
            <w:div w:id="643388051">
              <w:marLeft w:val="0"/>
              <w:marRight w:val="0"/>
              <w:marTop w:val="0"/>
              <w:marBottom w:val="0"/>
              <w:divBdr>
                <w:top w:val="none" w:sz="0" w:space="0" w:color="auto"/>
                <w:left w:val="none" w:sz="0" w:space="0" w:color="auto"/>
                <w:bottom w:val="none" w:sz="0" w:space="0" w:color="auto"/>
                <w:right w:val="none" w:sz="0" w:space="0" w:color="auto"/>
              </w:divBdr>
            </w:div>
            <w:div w:id="1765803270">
              <w:marLeft w:val="0"/>
              <w:marRight w:val="0"/>
              <w:marTop w:val="0"/>
              <w:marBottom w:val="0"/>
              <w:divBdr>
                <w:top w:val="none" w:sz="0" w:space="0" w:color="auto"/>
                <w:left w:val="none" w:sz="0" w:space="0" w:color="auto"/>
                <w:bottom w:val="none" w:sz="0" w:space="0" w:color="auto"/>
                <w:right w:val="none" w:sz="0" w:space="0" w:color="auto"/>
              </w:divBdr>
            </w:div>
            <w:div w:id="1216700994">
              <w:marLeft w:val="0"/>
              <w:marRight w:val="0"/>
              <w:marTop w:val="0"/>
              <w:marBottom w:val="0"/>
              <w:divBdr>
                <w:top w:val="none" w:sz="0" w:space="0" w:color="auto"/>
                <w:left w:val="none" w:sz="0" w:space="0" w:color="auto"/>
                <w:bottom w:val="none" w:sz="0" w:space="0" w:color="auto"/>
                <w:right w:val="none" w:sz="0" w:space="0" w:color="auto"/>
              </w:divBdr>
            </w:div>
            <w:div w:id="331421226">
              <w:marLeft w:val="0"/>
              <w:marRight w:val="0"/>
              <w:marTop w:val="0"/>
              <w:marBottom w:val="0"/>
              <w:divBdr>
                <w:top w:val="none" w:sz="0" w:space="0" w:color="auto"/>
                <w:left w:val="none" w:sz="0" w:space="0" w:color="auto"/>
                <w:bottom w:val="none" w:sz="0" w:space="0" w:color="auto"/>
                <w:right w:val="none" w:sz="0" w:space="0" w:color="auto"/>
              </w:divBdr>
            </w:div>
            <w:div w:id="1220749413">
              <w:marLeft w:val="0"/>
              <w:marRight w:val="0"/>
              <w:marTop w:val="0"/>
              <w:marBottom w:val="0"/>
              <w:divBdr>
                <w:top w:val="none" w:sz="0" w:space="0" w:color="auto"/>
                <w:left w:val="none" w:sz="0" w:space="0" w:color="auto"/>
                <w:bottom w:val="none" w:sz="0" w:space="0" w:color="auto"/>
                <w:right w:val="none" w:sz="0" w:space="0" w:color="auto"/>
              </w:divBdr>
            </w:div>
            <w:div w:id="819075081">
              <w:marLeft w:val="0"/>
              <w:marRight w:val="0"/>
              <w:marTop w:val="0"/>
              <w:marBottom w:val="0"/>
              <w:divBdr>
                <w:top w:val="none" w:sz="0" w:space="0" w:color="auto"/>
                <w:left w:val="none" w:sz="0" w:space="0" w:color="auto"/>
                <w:bottom w:val="none" w:sz="0" w:space="0" w:color="auto"/>
                <w:right w:val="none" w:sz="0" w:space="0" w:color="auto"/>
              </w:divBdr>
            </w:div>
            <w:div w:id="735595215">
              <w:marLeft w:val="0"/>
              <w:marRight w:val="0"/>
              <w:marTop w:val="0"/>
              <w:marBottom w:val="0"/>
              <w:divBdr>
                <w:top w:val="none" w:sz="0" w:space="0" w:color="auto"/>
                <w:left w:val="none" w:sz="0" w:space="0" w:color="auto"/>
                <w:bottom w:val="none" w:sz="0" w:space="0" w:color="auto"/>
                <w:right w:val="none" w:sz="0" w:space="0" w:color="auto"/>
              </w:divBdr>
            </w:div>
            <w:div w:id="3895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672">
      <w:bodyDiv w:val="1"/>
      <w:marLeft w:val="0"/>
      <w:marRight w:val="0"/>
      <w:marTop w:val="0"/>
      <w:marBottom w:val="0"/>
      <w:divBdr>
        <w:top w:val="none" w:sz="0" w:space="0" w:color="auto"/>
        <w:left w:val="none" w:sz="0" w:space="0" w:color="auto"/>
        <w:bottom w:val="none" w:sz="0" w:space="0" w:color="auto"/>
        <w:right w:val="none" w:sz="0" w:space="0" w:color="auto"/>
      </w:divBdr>
      <w:divsChild>
        <w:div w:id="699161465">
          <w:marLeft w:val="0"/>
          <w:marRight w:val="0"/>
          <w:marTop w:val="0"/>
          <w:marBottom w:val="0"/>
          <w:divBdr>
            <w:top w:val="none" w:sz="0" w:space="0" w:color="auto"/>
            <w:left w:val="none" w:sz="0" w:space="0" w:color="auto"/>
            <w:bottom w:val="none" w:sz="0" w:space="0" w:color="auto"/>
            <w:right w:val="none" w:sz="0" w:space="0" w:color="auto"/>
          </w:divBdr>
        </w:div>
      </w:divsChild>
    </w:div>
    <w:div w:id="1545095555">
      <w:bodyDiv w:val="1"/>
      <w:marLeft w:val="0"/>
      <w:marRight w:val="0"/>
      <w:marTop w:val="0"/>
      <w:marBottom w:val="0"/>
      <w:divBdr>
        <w:top w:val="none" w:sz="0" w:space="0" w:color="auto"/>
        <w:left w:val="none" w:sz="0" w:space="0" w:color="auto"/>
        <w:bottom w:val="none" w:sz="0" w:space="0" w:color="auto"/>
        <w:right w:val="none" w:sz="0" w:space="0" w:color="auto"/>
      </w:divBdr>
      <w:divsChild>
        <w:div w:id="1368798404">
          <w:marLeft w:val="0"/>
          <w:marRight w:val="0"/>
          <w:marTop w:val="0"/>
          <w:marBottom w:val="0"/>
          <w:divBdr>
            <w:top w:val="none" w:sz="0" w:space="0" w:color="auto"/>
            <w:left w:val="none" w:sz="0" w:space="0" w:color="auto"/>
            <w:bottom w:val="none" w:sz="0" w:space="0" w:color="auto"/>
            <w:right w:val="none" w:sz="0" w:space="0" w:color="auto"/>
          </w:divBdr>
          <w:divsChild>
            <w:div w:id="1647125274">
              <w:marLeft w:val="0"/>
              <w:marRight w:val="0"/>
              <w:marTop w:val="0"/>
              <w:marBottom w:val="0"/>
              <w:divBdr>
                <w:top w:val="none" w:sz="0" w:space="0" w:color="auto"/>
                <w:left w:val="none" w:sz="0" w:space="0" w:color="auto"/>
                <w:bottom w:val="none" w:sz="0" w:space="0" w:color="auto"/>
                <w:right w:val="none" w:sz="0" w:space="0" w:color="auto"/>
              </w:divBdr>
            </w:div>
            <w:div w:id="685792346">
              <w:marLeft w:val="0"/>
              <w:marRight w:val="0"/>
              <w:marTop w:val="0"/>
              <w:marBottom w:val="0"/>
              <w:divBdr>
                <w:top w:val="none" w:sz="0" w:space="0" w:color="auto"/>
                <w:left w:val="none" w:sz="0" w:space="0" w:color="auto"/>
                <w:bottom w:val="none" w:sz="0" w:space="0" w:color="auto"/>
                <w:right w:val="none" w:sz="0" w:space="0" w:color="auto"/>
              </w:divBdr>
            </w:div>
            <w:div w:id="41639050">
              <w:marLeft w:val="0"/>
              <w:marRight w:val="0"/>
              <w:marTop w:val="0"/>
              <w:marBottom w:val="0"/>
              <w:divBdr>
                <w:top w:val="none" w:sz="0" w:space="0" w:color="auto"/>
                <w:left w:val="none" w:sz="0" w:space="0" w:color="auto"/>
                <w:bottom w:val="none" w:sz="0" w:space="0" w:color="auto"/>
                <w:right w:val="none" w:sz="0" w:space="0" w:color="auto"/>
              </w:divBdr>
            </w:div>
            <w:div w:id="1033387193">
              <w:marLeft w:val="0"/>
              <w:marRight w:val="0"/>
              <w:marTop w:val="0"/>
              <w:marBottom w:val="0"/>
              <w:divBdr>
                <w:top w:val="none" w:sz="0" w:space="0" w:color="auto"/>
                <w:left w:val="none" w:sz="0" w:space="0" w:color="auto"/>
                <w:bottom w:val="none" w:sz="0" w:space="0" w:color="auto"/>
                <w:right w:val="none" w:sz="0" w:space="0" w:color="auto"/>
              </w:divBdr>
            </w:div>
            <w:div w:id="322318503">
              <w:marLeft w:val="0"/>
              <w:marRight w:val="0"/>
              <w:marTop w:val="0"/>
              <w:marBottom w:val="0"/>
              <w:divBdr>
                <w:top w:val="none" w:sz="0" w:space="0" w:color="auto"/>
                <w:left w:val="none" w:sz="0" w:space="0" w:color="auto"/>
                <w:bottom w:val="none" w:sz="0" w:space="0" w:color="auto"/>
                <w:right w:val="none" w:sz="0" w:space="0" w:color="auto"/>
              </w:divBdr>
            </w:div>
            <w:div w:id="2140999366">
              <w:marLeft w:val="0"/>
              <w:marRight w:val="0"/>
              <w:marTop w:val="0"/>
              <w:marBottom w:val="0"/>
              <w:divBdr>
                <w:top w:val="none" w:sz="0" w:space="0" w:color="auto"/>
                <w:left w:val="none" w:sz="0" w:space="0" w:color="auto"/>
                <w:bottom w:val="none" w:sz="0" w:space="0" w:color="auto"/>
                <w:right w:val="none" w:sz="0" w:space="0" w:color="auto"/>
              </w:divBdr>
            </w:div>
            <w:div w:id="1019966660">
              <w:marLeft w:val="0"/>
              <w:marRight w:val="0"/>
              <w:marTop w:val="0"/>
              <w:marBottom w:val="0"/>
              <w:divBdr>
                <w:top w:val="none" w:sz="0" w:space="0" w:color="auto"/>
                <w:left w:val="none" w:sz="0" w:space="0" w:color="auto"/>
                <w:bottom w:val="none" w:sz="0" w:space="0" w:color="auto"/>
                <w:right w:val="none" w:sz="0" w:space="0" w:color="auto"/>
              </w:divBdr>
            </w:div>
            <w:div w:id="1013341007">
              <w:marLeft w:val="0"/>
              <w:marRight w:val="0"/>
              <w:marTop w:val="0"/>
              <w:marBottom w:val="0"/>
              <w:divBdr>
                <w:top w:val="none" w:sz="0" w:space="0" w:color="auto"/>
                <w:left w:val="none" w:sz="0" w:space="0" w:color="auto"/>
                <w:bottom w:val="none" w:sz="0" w:space="0" w:color="auto"/>
                <w:right w:val="none" w:sz="0" w:space="0" w:color="auto"/>
              </w:divBdr>
            </w:div>
            <w:div w:id="278755198">
              <w:marLeft w:val="0"/>
              <w:marRight w:val="0"/>
              <w:marTop w:val="0"/>
              <w:marBottom w:val="0"/>
              <w:divBdr>
                <w:top w:val="none" w:sz="0" w:space="0" w:color="auto"/>
                <w:left w:val="none" w:sz="0" w:space="0" w:color="auto"/>
                <w:bottom w:val="none" w:sz="0" w:space="0" w:color="auto"/>
                <w:right w:val="none" w:sz="0" w:space="0" w:color="auto"/>
              </w:divBdr>
            </w:div>
            <w:div w:id="1243880473">
              <w:marLeft w:val="0"/>
              <w:marRight w:val="0"/>
              <w:marTop w:val="0"/>
              <w:marBottom w:val="0"/>
              <w:divBdr>
                <w:top w:val="none" w:sz="0" w:space="0" w:color="auto"/>
                <w:left w:val="none" w:sz="0" w:space="0" w:color="auto"/>
                <w:bottom w:val="none" w:sz="0" w:space="0" w:color="auto"/>
                <w:right w:val="none" w:sz="0" w:space="0" w:color="auto"/>
              </w:divBdr>
            </w:div>
            <w:div w:id="63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209">
      <w:bodyDiv w:val="1"/>
      <w:marLeft w:val="0"/>
      <w:marRight w:val="0"/>
      <w:marTop w:val="0"/>
      <w:marBottom w:val="0"/>
      <w:divBdr>
        <w:top w:val="none" w:sz="0" w:space="0" w:color="auto"/>
        <w:left w:val="none" w:sz="0" w:space="0" w:color="auto"/>
        <w:bottom w:val="none" w:sz="0" w:space="0" w:color="auto"/>
        <w:right w:val="none" w:sz="0" w:space="0" w:color="auto"/>
      </w:divBdr>
      <w:divsChild>
        <w:div w:id="409734084">
          <w:marLeft w:val="0"/>
          <w:marRight w:val="0"/>
          <w:marTop w:val="0"/>
          <w:marBottom w:val="0"/>
          <w:divBdr>
            <w:top w:val="none" w:sz="0" w:space="0" w:color="auto"/>
            <w:left w:val="none" w:sz="0" w:space="0" w:color="auto"/>
            <w:bottom w:val="none" w:sz="0" w:space="0" w:color="auto"/>
            <w:right w:val="none" w:sz="0" w:space="0" w:color="auto"/>
          </w:divBdr>
          <w:divsChild>
            <w:div w:id="424690697">
              <w:marLeft w:val="0"/>
              <w:marRight w:val="0"/>
              <w:marTop w:val="0"/>
              <w:marBottom w:val="0"/>
              <w:divBdr>
                <w:top w:val="none" w:sz="0" w:space="0" w:color="auto"/>
                <w:left w:val="none" w:sz="0" w:space="0" w:color="auto"/>
                <w:bottom w:val="none" w:sz="0" w:space="0" w:color="auto"/>
                <w:right w:val="none" w:sz="0" w:space="0" w:color="auto"/>
              </w:divBdr>
            </w:div>
            <w:div w:id="641542072">
              <w:marLeft w:val="0"/>
              <w:marRight w:val="0"/>
              <w:marTop w:val="0"/>
              <w:marBottom w:val="0"/>
              <w:divBdr>
                <w:top w:val="none" w:sz="0" w:space="0" w:color="auto"/>
                <w:left w:val="none" w:sz="0" w:space="0" w:color="auto"/>
                <w:bottom w:val="none" w:sz="0" w:space="0" w:color="auto"/>
                <w:right w:val="none" w:sz="0" w:space="0" w:color="auto"/>
              </w:divBdr>
            </w:div>
            <w:div w:id="1250508671">
              <w:marLeft w:val="0"/>
              <w:marRight w:val="0"/>
              <w:marTop w:val="0"/>
              <w:marBottom w:val="0"/>
              <w:divBdr>
                <w:top w:val="none" w:sz="0" w:space="0" w:color="auto"/>
                <w:left w:val="none" w:sz="0" w:space="0" w:color="auto"/>
                <w:bottom w:val="none" w:sz="0" w:space="0" w:color="auto"/>
                <w:right w:val="none" w:sz="0" w:space="0" w:color="auto"/>
              </w:divBdr>
            </w:div>
            <w:div w:id="2078627264">
              <w:marLeft w:val="0"/>
              <w:marRight w:val="0"/>
              <w:marTop w:val="0"/>
              <w:marBottom w:val="0"/>
              <w:divBdr>
                <w:top w:val="none" w:sz="0" w:space="0" w:color="auto"/>
                <w:left w:val="none" w:sz="0" w:space="0" w:color="auto"/>
                <w:bottom w:val="none" w:sz="0" w:space="0" w:color="auto"/>
                <w:right w:val="none" w:sz="0" w:space="0" w:color="auto"/>
              </w:divBdr>
            </w:div>
            <w:div w:id="929041426">
              <w:marLeft w:val="0"/>
              <w:marRight w:val="0"/>
              <w:marTop w:val="0"/>
              <w:marBottom w:val="0"/>
              <w:divBdr>
                <w:top w:val="none" w:sz="0" w:space="0" w:color="auto"/>
                <w:left w:val="none" w:sz="0" w:space="0" w:color="auto"/>
                <w:bottom w:val="none" w:sz="0" w:space="0" w:color="auto"/>
                <w:right w:val="none" w:sz="0" w:space="0" w:color="auto"/>
              </w:divBdr>
            </w:div>
            <w:div w:id="654647976">
              <w:marLeft w:val="0"/>
              <w:marRight w:val="0"/>
              <w:marTop w:val="0"/>
              <w:marBottom w:val="0"/>
              <w:divBdr>
                <w:top w:val="none" w:sz="0" w:space="0" w:color="auto"/>
                <w:left w:val="none" w:sz="0" w:space="0" w:color="auto"/>
                <w:bottom w:val="none" w:sz="0" w:space="0" w:color="auto"/>
                <w:right w:val="none" w:sz="0" w:space="0" w:color="auto"/>
              </w:divBdr>
            </w:div>
            <w:div w:id="103691216">
              <w:marLeft w:val="0"/>
              <w:marRight w:val="0"/>
              <w:marTop w:val="0"/>
              <w:marBottom w:val="0"/>
              <w:divBdr>
                <w:top w:val="none" w:sz="0" w:space="0" w:color="auto"/>
                <w:left w:val="none" w:sz="0" w:space="0" w:color="auto"/>
                <w:bottom w:val="none" w:sz="0" w:space="0" w:color="auto"/>
                <w:right w:val="none" w:sz="0" w:space="0" w:color="auto"/>
              </w:divBdr>
            </w:div>
            <w:div w:id="1382635780">
              <w:marLeft w:val="0"/>
              <w:marRight w:val="0"/>
              <w:marTop w:val="0"/>
              <w:marBottom w:val="0"/>
              <w:divBdr>
                <w:top w:val="none" w:sz="0" w:space="0" w:color="auto"/>
                <w:left w:val="none" w:sz="0" w:space="0" w:color="auto"/>
                <w:bottom w:val="none" w:sz="0" w:space="0" w:color="auto"/>
                <w:right w:val="none" w:sz="0" w:space="0" w:color="auto"/>
              </w:divBdr>
            </w:div>
            <w:div w:id="371273563">
              <w:marLeft w:val="0"/>
              <w:marRight w:val="0"/>
              <w:marTop w:val="0"/>
              <w:marBottom w:val="0"/>
              <w:divBdr>
                <w:top w:val="none" w:sz="0" w:space="0" w:color="auto"/>
                <w:left w:val="none" w:sz="0" w:space="0" w:color="auto"/>
                <w:bottom w:val="none" w:sz="0" w:space="0" w:color="auto"/>
                <w:right w:val="none" w:sz="0" w:space="0" w:color="auto"/>
              </w:divBdr>
            </w:div>
            <w:div w:id="1400710612">
              <w:marLeft w:val="0"/>
              <w:marRight w:val="0"/>
              <w:marTop w:val="0"/>
              <w:marBottom w:val="0"/>
              <w:divBdr>
                <w:top w:val="none" w:sz="0" w:space="0" w:color="auto"/>
                <w:left w:val="none" w:sz="0" w:space="0" w:color="auto"/>
                <w:bottom w:val="none" w:sz="0" w:space="0" w:color="auto"/>
                <w:right w:val="none" w:sz="0" w:space="0" w:color="auto"/>
              </w:divBdr>
            </w:div>
            <w:div w:id="1305698473">
              <w:marLeft w:val="0"/>
              <w:marRight w:val="0"/>
              <w:marTop w:val="0"/>
              <w:marBottom w:val="0"/>
              <w:divBdr>
                <w:top w:val="none" w:sz="0" w:space="0" w:color="auto"/>
                <w:left w:val="none" w:sz="0" w:space="0" w:color="auto"/>
                <w:bottom w:val="none" w:sz="0" w:space="0" w:color="auto"/>
                <w:right w:val="none" w:sz="0" w:space="0" w:color="auto"/>
              </w:divBdr>
            </w:div>
            <w:div w:id="1394154430">
              <w:marLeft w:val="0"/>
              <w:marRight w:val="0"/>
              <w:marTop w:val="0"/>
              <w:marBottom w:val="0"/>
              <w:divBdr>
                <w:top w:val="none" w:sz="0" w:space="0" w:color="auto"/>
                <w:left w:val="none" w:sz="0" w:space="0" w:color="auto"/>
                <w:bottom w:val="none" w:sz="0" w:space="0" w:color="auto"/>
                <w:right w:val="none" w:sz="0" w:space="0" w:color="auto"/>
              </w:divBdr>
            </w:div>
            <w:div w:id="1343780864">
              <w:marLeft w:val="0"/>
              <w:marRight w:val="0"/>
              <w:marTop w:val="0"/>
              <w:marBottom w:val="0"/>
              <w:divBdr>
                <w:top w:val="none" w:sz="0" w:space="0" w:color="auto"/>
                <w:left w:val="none" w:sz="0" w:space="0" w:color="auto"/>
                <w:bottom w:val="none" w:sz="0" w:space="0" w:color="auto"/>
                <w:right w:val="none" w:sz="0" w:space="0" w:color="auto"/>
              </w:divBdr>
            </w:div>
            <w:div w:id="1097287294">
              <w:marLeft w:val="0"/>
              <w:marRight w:val="0"/>
              <w:marTop w:val="0"/>
              <w:marBottom w:val="0"/>
              <w:divBdr>
                <w:top w:val="none" w:sz="0" w:space="0" w:color="auto"/>
                <w:left w:val="none" w:sz="0" w:space="0" w:color="auto"/>
                <w:bottom w:val="none" w:sz="0" w:space="0" w:color="auto"/>
                <w:right w:val="none" w:sz="0" w:space="0" w:color="auto"/>
              </w:divBdr>
            </w:div>
            <w:div w:id="1895503733">
              <w:marLeft w:val="0"/>
              <w:marRight w:val="0"/>
              <w:marTop w:val="0"/>
              <w:marBottom w:val="0"/>
              <w:divBdr>
                <w:top w:val="none" w:sz="0" w:space="0" w:color="auto"/>
                <w:left w:val="none" w:sz="0" w:space="0" w:color="auto"/>
                <w:bottom w:val="none" w:sz="0" w:space="0" w:color="auto"/>
                <w:right w:val="none" w:sz="0" w:space="0" w:color="auto"/>
              </w:divBdr>
            </w:div>
            <w:div w:id="1926719153">
              <w:marLeft w:val="0"/>
              <w:marRight w:val="0"/>
              <w:marTop w:val="0"/>
              <w:marBottom w:val="0"/>
              <w:divBdr>
                <w:top w:val="none" w:sz="0" w:space="0" w:color="auto"/>
                <w:left w:val="none" w:sz="0" w:space="0" w:color="auto"/>
                <w:bottom w:val="none" w:sz="0" w:space="0" w:color="auto"/>
                <w:right w:val="none" w:sz="0" w:space="0" w:color="auto"/>
              </w:divBdr>
            </w:div>
            <w:div w:id="797066501">
              <w:marLeft w:val="0"/>
              <w:marRight w:val="0"/>
              <w:marTop w:val="0"/>
              <w:marBottom w:val="0"/>
              <w:divBdr>
                <w:top w:val="none" w:sz="0" w:space="0" w:color="auto"/>
                <w:left w:val="none" w:sz="0" w:space="0" w:color="auto"/>
                <w:bottom w:val="none" w:sz="0" w:space="0" w:color="auto"/>
                <w:right w:val="none" w:sz="0" w:space="0" w:color="auto"/>
              </w:divBdr>
            </w:div>
            <w:div w:id="1696998665">
              <w:marLeft w:val="0"/>
              <w:marRight w:val="0"/>
              <w:marTop w:val="0"/>
              <w:marBottom w:val="0"/>
              <w:divBdr>
                <w:top w:val="none" w:sz="0" w:space="0" w:color="auto"/>
                <w:left w:val="none" w:sz="0" w:space="0" w:color="auto"/>
                <w:bottom w:val="none" w:sz="0" w:space="0" w:color="auto"/>
                <w:right w:val="none" w:sz="0" w:space="0" w:color="auto"/>
              </w:divBdr>
            </w:div>
            <w:div w:id="15789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sChild>
        <w:div w:id="376512190">
          <w:marLeft w:val="0"/>
          <w:marRight w:val="0"/>
          <w:marTop w:val="0"/>
          <w:marBottom w:val="0"/>
          <w:divBdr>
            <w:top w:val="none" w:sz="0" w:space="0" w:color="auto"/>
            <w:left w:val="none" w:sz="0" w:space="0" w:color="auto"/>
            <w:bottom w:val="none" w:sz="0" w:space="0" w:color="auto"/>
            <w:right w:val="none" w:sz="0" w:space="0" w:color="auto"/>
          </w:divBdr>
          <w:divsChild>
            <w:div w:id="95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935">
      <w:bodyDiv w:val="1"/>
      <w:marLeft w:val="0"/>
      <w:marRight w:val="0"/>
      <w:marTop w:val="0"/>
      <w:marBottom w:val="0"/>
      <w:divBdr>
        <w:top w:val="none" w:sz="0" w:space="0" w:color="auto"/>
        <w:left w:val="none" w:sz="0" w:space="0" w:color="auto"/>
        <w:bottom w:val="none" w:sz="0" w:space="0" w:color="auto"/>
        <w:right w:val="none" w:sz="0" w:space="0" w:color="auto"/>
      </w:divBdr>
      <w:divsChild>
        <w:div w:id="852843382">
          <w:marLeft w:val="0"/>
          <w:marRight w:val="0"/>
          <w:marTop w:val="0"/>
          <w:marBottom w:val="0"/>
          <w:divBdr>
            <w:top w:val="none" w:sz="0" w:space="0" w:color="auto"/>
            <w:left w:val="none" w:sz="0" w:space="0" w:color="auto"/>
            <w:bottom w:val="none" w:sz="0" w:space="0" w:color="auto"/>
            <w:right w:val="none" w:sz="0" w:space="0" w:color="auto"/>
          </w:divBdr>
          <w:divsChild>
            <w:div w:id="7801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457">
      <w:bodyDiv w:val="1"/>
      <w:marLeft w:val="0"/>
      <w:marRight w:val="0"/>
      <w:marTop w:val="0"/>
      <w:marBottom w:val="0"/>
      <w:divBdr>
        <w:top w:val="none" w:sz="0" w:space="0" w:color="auto"/>
        <w:left w:val="none" w:sz="0" w:space="0" w:color="auto"/>
        <w:bottom w:val="none" w:sz="0" w:space="0" w:color="auto"/>
        <w:right w:val="none" w:sz="0" w:space="0" w:color="auto"/>
      </w:divBdr>
    </w:div>
    <w:div w:id="1836191495">
      <w:bodyDiv w:val="1"/>
      <w:marLeft w:val="0"/>
      <w:marRight w:val="0"/>
      <w:marTop w:val="0"/>
      <w:marBottom w:val="0"/>
      <w:divBdr>
        <w:top w:val="none" w:sz="0" w:space="0" w:color="auto"/>
        <w:left w:val="none" w:sz="0" w:space="0" w:color="auto"/>
        <w:bottom w:val="none" w:sz="0" w:space="0" w:color="auto"/>
        <w:right w:val="none" w:sz="0" w:space="0" w:color="auto"/>
      </w:divBdr>
      <w:divsChild>
        <w:div w:id="290750059">
          <w:marLeft w:val="0"/>
          <w:marRight w:val="0"/>
          <w:marTop w:val="0"/>
          <w:marBottom w:val="0"/>
          <w:divBdr>
            <w:top w:val="none" w:sz="0" w:space="0" w:color="auto"/>
            <w:left w:val="none" w:sz="0" w:space="0" w:color="auto"/>
            <w:bottom w:val="none" w:sz="0" w:space="0" w:color="auto"/>
            <w:right w:val="none" w:sz="0" w:space="0" w:color="auto"/>
          </w:divBdr>
          <w:divsChild>
            <w:div w:id="213810006">
              <w:marLeft w:val="0"/>
              <w:marRight w:val="0"/>
              <w:marTop w:val="0"/>
              <w:marBottom w:val="0"/>
              <w:divBdr>
                <w:top w:val="none" w:sz="0" w:space="0" w:color="auto"/>
                <w:left w:val="none" w:sz="0" w:space="0" w:color="auto"/>
                <w:bottom w:val="none" w:sz="0" w:space="0" w:color="auto"/>
                <w:right w:val="none" w:sz="0" w:space="0" w:color="auto"/>
              </w:divBdr>
            </w:div>
            <w:div w:id="973094938">
              <w:marLeft w:val="0"/>
              <w:marRight w:val="0"/>
              <w:marTop w:val="0"/>
              <w:marBottom w:val="0"/>
              <w:divBdr>
                <w:top w:val="none" w:sz="0" w:space="0" w:color="auto"/>
                <w:left w:val="none" w:sz="0" w:space="0" w:color="auto"/>
                <w:bottom w:val="none" w:sz="0" w:space="0" w:color="auto"/>
                <w:right w:val="none" w:sz="0" w:space="0" w:color="auto"/>
              </w:divBdr>
            </w:div>
            <w:div w:id="1222643748">
              <w:marLeft w:val="0"/>
              <w:marRight w:val="0"/>
              <w:marTop w:val="0"/>
              <w:marBottom w:val="0"/>
              <w:divBdr>
                <w:top w:val="none" w:sz="0" w:space="0" w:color="auto"/>
                <w:left w:val="none" w:sz="0" w:space="0" w:color="auto"/>
                <w:bottom w:val="none" w:sz="0" w:space="0" w:color="auto"/>
                <w:right w:val="none" w:sz="0" w:space="0" w:color="auto"/>
              </w:divBdr>
            </w:div>
            <w:div w:id="888229453">
              <w:marLeft w:val="0"/>
              <w:marRight w:val="0"/>
              <w:marTop w:val="0"/>
              <w:marBottom w:val="0"/>
              <w:divBdr>
                <w:top w:val="none" w:sz="0" w:space="0" w:color="auto"/>
                <w:left w:val="none" w:sz="0" w:space="0" w:color="auto"/>
                <w:bottom w:val="none" w:sz="0" w:space="0" w:color="auto"/>
                <w:right w:val="none" w:sz="0" w:space="0" w:color="auto"/>
              </w:divBdr>
            </w:div>
            <w:div w:id="1857504168">
              <w:marLeft w:val="0"/>
              <w:marRight w:val="0"/>
              <w:marTop w:val="0"/>
              <w:marBottom w:val="0"/>
              <w:divBdr>
                <w:top w:val="none" w:sz="0" w:space="0" w:color="auto"/>
                <w:left w:val="none" w:sz="0" w:space="0" w:color="auto"/>
                <w:bottom w:val="none" w:sz="0" w:space="0" w:color="auto"/>
                <w:right w:val="none" w:sz="0" w:space="0" w:color="auto"/>
              </w:divBdr>
            </w:div>
            <w:div w:id="646395328">
              <w:marLeft w:val="0"/>
              <w:marRight w:val="0"/>
              <w:marTop w:val="0"/>
              <w:marBottom w:val="0"/>
              <w:divBdr>
                <w:top w:val="none" w:sz="0" w:space="0" w:color="auto"/>
                <w:left w:val="none" w:sz="0" w:space="0" w:color="auto"/>
                <w:bottom w:val="none" w:sz="0" w:space="0" w:color="auto"/>
                <w:right w:val="none" w:sz="0" w:space="0" w:color="auto"/>
              </w:divBdr>
            </w:div>
            <w:div w:id="452138473">
              <w:marLeft w:val="0"/>
              <w:marRight w:val="0"/>
              <w:marTop w:val="0"/>
              <w:marBottom w:val="0"/>
              <w:divBdr>
                <w:top w:val="none" w:sz="0" w:space="0" w:color="auto"/>
                <w:left w:val="none" w:sz="0" w:space="0" w:color="auto"/>
                <w:bottom w:val="none" w:sz="0" w:space="0" w:color="auto"/>
                <w:right w:val="none" w:sz="0" w:space="0" w:color="auto"/>
              </w:divBdr>
            </w:div>
            <w:div w:id="734622616">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none" w:sz="0" w:space="0" w:color="auto"/>
                <w:right w:val="none" w:sz="0" w:space="0" w:color="auto"/>
              </w:divBdr>
            </w:div>
            <w:div w:id="346643860">
              <w:marLeft w:val="0"/>
              <w:marRight w:val="0"/>
              <w:marTop w:val="0"/>
              <w:marBottom w:val="0"/>
              <w:divBdr>
                <w:top w:val="none" w:sz="0" w:space="0" w:color="auto"/>
                <w:left w:val="none" w:sz="0" w:space="0" w:color="auto"/>
                <w:bottom w:val="none" w:sz="0" w:space="0" w:color="auto"/>
                <w:right w:val="none" w:sz="0" w:space="0" w:color="auto"/>
              </w:divBdr>
            </w:div>
            <w:div w:id="254747722">
              <w:marLeft w:val="0"/>
              <w:marRight w:val="0"/>
              <w:marTop w:val="0"/>
              <w:marBottom w:val="0"/>
              <w:divBdr>
                <w:top w:val="none" w:sz="0" w:space="0" w:color="auto"/>
                <w:left w:val="none" w:sz="0" w:space="0" w:color="auto"/>
                <w:bottom w:val="none" w:sz="0" w:space="0" w:color="auto"/>
                <w:right w:val="none" w:sz="0" w:space="0" w:color="auto"/>
              </w:divBdr>
            </w:div>
            <w:div w:id="1209536605">
              <w:marLeft w:val="0"/>
              <w:marRight w:val="0"/>
              <w:marTop w:val="0"/>
              <w:marBottom w:val="0"/>
              <w:divBdr>
                <w:top w:val="none" w:sz="0" w:space="0" w:color="auto"/>
                <w:left w:val="none" w:sz="0" w:space="0" w:color="auto"/>
                <w:bottom w:val="none" w:sz="0" w:space="0" w:color="auto"/>
                <w:right w:val="none" w:sz="0" w:space="0" w:color="auto"/>
              </w:divBdr>
            </w:div>
            <w:div w:id="974526251">
              <w:marLeft w:val="0"/>
              <w:marRight w:val="0"/>
              <w:marTop w:val="0"/>
              <w:marBottom w:val="0"/>
              <w:divBdr>
                <w:top w:val="none" w:sz="0" w:space="0" w:color="auto"/>
                <w:left w:val="none" w:sz="0" w:space="0" w:color="auto"/>
                <w:bottom w:val="none" w:sz="0" w:space="0" w:color="auto"/>
                <w:right w:val="none" w:sz="0" w:space="0" w:color="auto"/>
              </w:divBdr>
            </w:div>
            <w:div w:id="1821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407">
      <w:bodyDiv w:val="1"/>
      <w:marLeft w:val="0"/>
      <w:marRight w:val="0"/>
      <w:marTop w:val="0"/>
      <w:marBottom w:val="0"/>
      <w:divBdr>
        <w:top w:val="none" w:sz="0" w:space="0" w:color="auto"/>
        <w:left w:val="none" w:sz="0" w:space="0" w:color="auto"/>
        <w:bottom w:val="none" w:sz="0" w:space="0" w:color="auto"/>
        <w:right w:val="none" w:sz="0" w:space="0" w:color="auto"/>
      </w:divBdr>
      <w:divsChild>
        <w:div w:id="14952915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15</Pages>
  <Words>2684</Words>
  <Characters>14494</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 Reis</cp:lastModifiedBy>
  <cp:revision>36</cp:revision>
  <cp:lastPrinted>2022-11-08T21:15:00Z</cp:lastPrinted>
  <dcterms:created xsi:type="dcterms:W3CDTF">2022-11-06T03:32:00Z</dcterms:created>
  <dcterms:modified xsi:type="dcterms:W3CDTF">2022-11-11T02:23:00Z</dcterms:modified>
  <cp:category/>
</cp:coreProperties>
</file>